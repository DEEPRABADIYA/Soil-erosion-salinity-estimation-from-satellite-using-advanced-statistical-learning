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RUSLE</w:t>
      </w:r>
    </w:p>
    <w:p/>
    <w:p/>
    <w:p>
      <w:pPr>
        <w:jc w:val="center"/>
        <w:rPr>
          <w:rFonts w:hint="default"/>
          <w:sz w:val="28"/>
          <w:szCs w:val="28"/>
          <w:u w:val="single"/>
          <w:lang w:val="en-US"/>
        </w:rPr>
      </w:pPr>
      <w:r>
        <w:rPr>
          <w:rFonts w:hint="default"/>
          <w:sz w:val="28"/>
          <w:szCs w:val="28"/>
          <w:u w:val="single"/>
          <w:lang w:val="en-US"/>
        </w:rPr>
        <w:t>R Factor</w:t>
      </w:r>
    </w:p>
    <w:p/>
    <w:p>
      <w:pPr>
        <w:ind w:firstLine="180"/>
        <w:rPr>
          <w:rFonts w:hint="default"/>
          <w:sz w:val="28"/>
          <w:szCs w:val="28"/>
          <w:lang w:val="en-US"/>
        </w:rPr>
      </w:pPr>
      <w:r>
        <w:rPr>
          <w:rFonts w:hint="default"/>
          <w:sz w:val="28"/>
          <w:szCs w:val="28"/>
          <w:lang w:val="en-US"/>
        </w:rPr>
        <w:t>Downloaded from ESDAC - European Soil Data Centre</w:t>
      </w:r>
    </w:p>
    <w:p>
      <w:pPr>
        <w:ind w:firstLine="180"/>
        <w:rPr>
          <w:rFonts w:hint="default"/>
          <w:sz w:val="28"/>
          <w:szCs w:val="28"/>
        </w:rPr>
      </w:pPr>
    </w:p>
    <w:p>
      <w:pPr>
        <w:jc w:val="center"/>
        <w:rPr>
          <w:rFonts w:hint="default"/>
          <w:sz w:val="28"/>
          <w:szCs w:val="28"/>
          <w:u w:val="single"/>
          <w:lang w:val="en-US"/>
        </w:rPr>
      </w:pPr>
      <w:r>
        <w:rPr>
          <w:rFonts w:hint="default"/>
          <w:sz w:val="28"/>
          <w:szCs w:val="28"/>
          <w:u w:val="single"/>
          <w:lang w:val="en-US"/>
        </w:rPr>
        <w:t>K Factor</w:t>
      </w:r>
    </w:p>
    <w:p>
      <w:pPr>
        <w:rPr>
          <w:rFonts w:hint="default"/>
          <w:sz w:val="28"/>
          <w:szCs w:val="28"/>
        </w:rPr>
      </w:pPr>
    </w:p>
    <w:p>
      <w:pPr>
        <w:rPr>
          <w:rFonts w:hint="default"/>
          <w:sz w:val="28"/>
          <w:szCs w:val="28"/>
        </w:rPr>
      </w:pPr>
    </w:p>
    <w:p>
      <w:pPr>
        <w:jc w:val="center"/>
        <w:rPr>
          <w:rFonts w:hint="default"/>
          <w:sz w:val="28"/>
          <w:szCs w:val="28"/>
          <w:lang w:val="en-US"/>
        </w:rPr>
      </w:pPr>
      <w:r>
        <w:rPr>
          <w:rFonts w:hint="default"/>
          <w:sz w:val="28"/>
          <w:szCs w:val="28"/>
          <w:lang w:val="en-US"/>
        </w:rPr>
        <w:drawing>
          <wp:inline distT="0" distB="0" distL="114300" distR="114300">
            <wp:extent cx="5514975" cy="1028700"/>
            <wp:effectExtent l="0" t="0" r="9525" b="0"/>
            <wp:docPr id="1" name="Picture 1" descr="WhatsApp Image 2024-04-16 at 10.55.31_79b0d0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4-16 at 10.55.31_79b0d0b7"/>
                    <pic:cNvPicPr>
                      <a:picLocks noChangeAspect="1"/>
                    </pic:cNvPicPr>
                  </pic:nvPicPr>
                  <pic:blipFill>
                    <a:blip r:embed="rId4"/>
                    <a:stretch>
                      <a:fillRect/>
                    </a:stretch>
                  </pic:blipFill>
                  <pic:spPr>
                    <a:xfrm>
                      <a:off x="0" y="0"/>
                      <a:ext cx="5514975" cy="1028700"/>
                    </a:xfrm>
                    <a:prstGeom prst="rect">
                      <a:avLst/>
                    </a:prstGeom>
                  </pic:spPr>
                </pic:pic>
              </a:graphicData>
            </a:graphic>
          </wp:inline>
        </w:drawing>
      </w:r>
    </w:p>
    <w:p>
      <w:pPr>
        <w:rPr>
          <w:rFonts w:hint="default"/>
          <w:sz w:val="28"/>
          <w:szCs w:val="28"/>
        </w:rPr>
      </w:pPr>
    </w:p>
    <w:p>
      <w:pPr>
        <w:rPr>
          <w:rFonts w:hint="default"/>
          <w:sz w:val="28"/>
          <w:szCs w:val="28"/>
        </w:rPr>
      </w:pPr>
    </w:p>
    <w:p>
      <w:pPr>
        <w:rPr>
          <w:rFonts w:hint="default"/>
          <w:sz w:val="28"/>
          <w:szCs w:val="28"/>
        </w:rPr>
      </w:pPr>
      <w:r>
        <w:rPr>
          <w:rFonts w:hint="default"/>
          <w:sz w:val="28"/>
          <w:szCs w:val="28"/>
        </w:rPr>
        <w:t>Where, K is soil erodibility factor (t ha h ha−1 MJ−1 mm−1), SAN is sand weight content (%), SIL is silt weight content (%), CLA is clay weight content (%), TOC is soil organic carbon content (%), SN1=1 – (SAN / 100).</w:t>
      </w:r>
    </w:p>
    <w:p>
      <w:pPr>
        <w:rPr>
          <w:rFonts w:hint="default"/>
          <w:sz w:val="28"/>
          <w:szCs w:val="28"/>
        </w:rPr>
      </w:pPr>
    </w:p>
    <w:p>
      <w:pPr>
        <w:rPr>
          <w:rFonts w:hint="default"/>
          <w:sz w:val="28"/>
          <w:szCs w:val="28"/>
          <w:lang w:val="en-US"/>
        </w:rPr>
      </w:pPr>
      <w:r>
        <w:rPr>
          <w:rFonts w:hint="default"/>
          <w:b/>
          <w:bCs/>
          <w:sz w:val="28"/>
          <w:szCs w:val="28"/>
          <w:lang w:val="en-US"/>
        </w:rPr>
        <w:t>Code GEE</w:t>
      </w:r>
      <w:r>
        <w:rPr>
          <w:rFonts w:hint="default"/>
          <w:sz w:val="28"/>
          <w:szCs w:val="28"/>
          <w:lang w:val="en-US"/>
        </w:rPr>
        <w:t xml:space="preserve"> :</w:t>
      </w:r>
    </w:p>
    <w:p>
      <w:pPr>
        <w:rPr>
          <w:rFonts w:hint="default"/>
          <w:sz w:val="28"/>
          <w:szCs w:val="28"/>
        </w:rPr>
      </w:pPr>
    </w:p>
    <w:p>
      <w:pPr>
        <w:rPr>
          <w:rFonts w:hint="default"/>
          <w:sz w:val="28"/>
          <w:szCs w:val="28"/>
        </w:rPr>
      </w:pPr>
      <w:r>
        <w:rPr>
          <w:rFonts w:hint="default"/>
          <w:sz w:val="28"/>
          <w:szCs w:val="28"/>
        </w:rPr>
        <w:t>//kheda district shap file</w:t>
      </w:r>
    </w:p>
    <w:p>
      <w:pPr>
        <w:rPr>
          <w:rFonts w:hint="default"/>
          <w:sz w:val="28"/>
          <w:szCs w:val="28"/>
        </w:rPr>
      </w:pPr>
      <w:r>
        <w:rPr>
          <w:rFonts w:hint="default"/>
          <w:sz w:val="28"/>
          <w:szCs w:val="28"/>
        </w:rPr>
        <w:t>var table = ee.FeatureCollection("projects/ee-sjatin/assets/Kheda_District");</w:t>
      </w:r>
    </w:p>
    <w:p>
      <w:pPr>
        <w:rPr>
          <w:rFonts w:hint="default"/>
          <w:sz w:val="28"/>
          <w:szCs w:val="28"/>
        </w:rPr>
      </w:pPr>
    </w:p>
    <w:p>
      <w:pPr>
        <w:rPr>
          <w:rFonts w:hint="default"/>
          <w:sz w:val="28"/>
          <w:szCs w:val="28"/>
        </w:rPr>
      </w:pPr>
    </w:p>
    <w:p>
      <w:pPr>
        <w:rPr>
          <w:rFonts w:hint="default"/>
          <w:sz w:val="28"/>
          <w:szCs w:val="28"/>
        </w:rPr>
      </w:pPr>
      <w:r>
        <w:rPr>
          <w:rFonts w:hint="default"/>
          <w:sz w:val="28"/>
          <w:szCs w:val="28"/>
        </w:rPr>
        <w:t>var c1 = ee.Image("projects/ee-sjatin/assets/carbon0_5")</w:t>
      </w:r>
      <w:r>
        <w:rPr>
          <w:rFonts w:hint="default"/>
          <w:sz w:val="28"/>
          <w:szCs w:val="28"/>
          <w:lang w:val="en-US"/>
        </w:rPr>
        <w:t xml:space="preserve"> </w:t>
      </w:r>
      <w:r>
        <w:rPr>
          <w:rFonts w:hint="default"/>
          <w:sz w:val="28"/>
          <w:szCs w:val="28"/>
        </w:rPr>
        <w:t>// add carbon(0-5) file path</w:t>
      </w:r>
    </w:p>
    <w:p>
      <w:pPr>
        <w:rPr>
          <w:rFonts w:hint="default"/>
          <w:sz w:val="28"/>
          <w:szCs w:val="28"/>
        </w:rPr>
      </w:pPr>
      <w:r>
        <w:rPr>
          <w:rFonts w:hint="default"/>
          <w:sz w:val="28"/>
          <w:szCs w:val="28"/>
        </w:rPr>
        <w:t>var c2 = ee.Image('projects/ee-sjatin/assets/carbon5_15')</w:t>
      </w:r>
      <w:r>
        <w:rPr>
          <w:rFonts w:hint="default"/>
          <w:sz w:val="28"/>
          <w:szCs w:val="28"/>
          <w:lang w:val="en-US"/>
        </w:rPr>
        <w:t xml:space="preserve"> </w:t>
      </w:r>
      <w:r>
        <w:rPr>
          <w:rFonts w:hint="default"/>
          <w:sz w:val="28"/>
          <w:szCs w:val="28"/>
        </w:rPr>
        <w:t>// add carbon(5-15) file path</w:t>
      </w:r>
    </w:p>
    <w:p>
      <w:pPr>
        <w:rPr>
          <w:rFonts w:hint="default"/>
          <w:sz w:val="28"/>
          <w:szCs w:val="28"/>
        </w:rPr>
      </w:pPr>
      <w:r>
        <w:rPr>
          <w:rFonts w:hint="default"/>
          <w:sz w:val="28"/>
          <w:szCs w:val="28"/>
        </w:rPr>
        <w:t>var c3 = ee.Image("projects/ee-sjatin/assets/carbon15_30")</w:t>
      </w:r>
      <w:r>
        <w:rPr>
          <w:rFonts w:hint="default"/>
          <w:sz w:val="28"/>
          <w:szCs w:val="28"/>
          <w:lang w:val="en-US"/>
        </w:rPr>
        <w:t xml:space="preserve"> </w:t>
      </w:r>
      <w:r>
        <w:rPr>
          <w:rFonts w:hint="default"/>
          <w:sz w:val="28"/>
          <w:szCs w:val="28"/>
        </w:rPr>
        <w:t>// add carbon(15-30) file path</w:t>
      </w:r>
    </w:p>
    <w:p>
      <w:pPr>
        <w:rPr>
          <w:rFonts w:hint="default"/>
          <w:sz w:val="28"/>
          <w:szCs w:val="28"/>
        </w:rPr>
      </w:pPr>
      <w:r>
        <w:rPr>
          <w:rFonts w:hint="default"/>
          <w:sz w:val="28"/>
          <w:szCs w:val="28"/>
        </w:rPr>
        <w:t>var carbon = ee.Image([c1, c2, c3]).rename(['c1', 'c2', 'c3'])</w:t>
      </w:r>
    </w:p>
    <w:p>
      <w:pPr>
        <w:rPr>
          <w:rFonts w:hint="default"/>
          <w:sz w:val="28"/>
          <w:szCs w:val="28"/>
        </w:rPr>
      </w:pPr>
    </w:p>
    <w:p>
      <w:pPr>
        <w:rPr>
          <w:rFonts w:hint="default"/>
          <w:sz w:val="28"/>
          <w:szCs w:val="28"/>
        </w:rPr>
      </w:pPr>
      <w:r>
        <w:rPr>
          <w:rFonts w:hint="default"/>
          <w:sz w:val="28"/>
          <w:szCs w:val="28"/>
        </w:rPr>
        <w:t>// carbon layer average(0-5,5-15,15-30)</w:t>
      </w:r>
    </w:p>
    <w:p>
      <w:pPr>
        <w:rPr>
          <w:rFonts w:hint="default"/>
          <w:sz w:val="28"/>
          <w:szCs w:val="28"/>
        </w:rPr>
      </w:pPr>
      <w:r>
        <w:rPr>
          <w:rFonts w:hint="default"/>
          <w:sz w:val="28"/>
          <w:szCs w:val="28"/>
        </w:rPr>
        <w:t>var factorc = carbon.expression(</w:t>
      </w:r>
    </w:p>
    <w:p>
      <w:pPr>
        <w:rPr>
          <w:rFonts w:hint="default"/>
          <w:sz w:val="28"/>
          <w:szCs w:val="28"/>
        </w:rPr>
      </w:pPr>
      <w:r>
        <w:rPr>
          <w:rFonts w:hint="default"/>
          <w:sz w:val="28"/>
          <w:szCs w:val="28"/>
        </w:rPr>
        <w:t>'((c1+c2+c3)/3)',</w:t>
      </w:r>
    </w:p>
    <w:p>
      <w:pPr>
        <w:rPr>
          <w:rFonts w:hint="default"/>
          <w:sz w:val="28"/>
          <w:szCs w:val="28"/>
        </w:rPr>
      </w:pPr>
      <w:r>
        <w:rPr>
          <w:rFonts w:hint="default"/>
          <w:sz w:val="28"/>
          <w:szCs w:val="28"/>
        </w:rPr>
        <w:t>{'c1': carbon.select('c1'), 'c2': carbon.select('c2'), 'c3': carbon.select('c3') });</w:t>
      </w:r>
    </w:p>
    <w:p>
      <w:pPr>
        <w:rPr>
          <w:rFonts w:hint="default"/>
          <w:sz w:val="28"/>
          <w:szCs w:val="28"/>
        </w:rPr>
      </w:pPr>
    </w:p>
    <w:p>
      <w:pPr>
        <w:rPr>
          <w:rFonts w:hint="default"/>
          <w:sz w:val="28"/>
          <w:szCs w:val="28"/>
        </w:rPr>
      </w:pPr>
    </w:p>
    <w:p>
      <w:pPr>
        <w:rPr>
          <w:rFonts w:hint="default"/>
          <w:sz w:val="28"/>
          <w:szCs w:val="28"/>
        </w:rPr>
      </w:pPr>
      <w:r>
        <w:rPr>
          <w:rFonts w:hint="default"/>
          <w:sz w:val="28"/>
          <w:szCs w:val="28"/>
        </w:rPr>
        <w:t>var s1 = ee.Image("projects/ee-sjatin/assets/sand0_5")</w:t>
      </w:r>
      <w:r>
        <w:rPr>
          <w:rFonts w:hint="default"/>
          <w:sz w:val="28"/>
          <w:szCs w:val="28"/>
          <w:lang w:val="en-US"/>
        </w:rPr>
        <w:t xml:space="preserve"> </w:t>
      </w:r>
      <w:r>
        <w:rPr>
          <w:rFonts w:hint="default"/>
          <w:sz w:val="28"/>
          <w:szCs w:val="28"/>
        </w:rPr>
        <w:t>// add sand(0-5) file path</w:t>
      </w:r>
    </w:p>
    <w:p>
      <w:pPr>
        <w:rPr>
          <w:rFonts w:hint="default"/>
          <w:sz w:val="28"/>
          <w:szCs w:val="28"/>
        </w:rPr>
      </w:pPr>
      <w:r>
        <w:rPr>
          <w:rFonts w:hint="default"/>
          <w:sz w:val="28"/>
          <w:szCs w:val="28"/>
        </w:rPr>
        <w:t>var s2 = ee.Image('projects/ee-sjatin/assets/sand5_15')</w:t>
      </w:r>
      <w:r>
        <w:rPr>
          <w:rFonts w:hint="default"/>
          <w:sz w:val="28"/>
          <w:szCs w:val="28"/>
          <w:lang w:val="en-US"/>
        </w:rPr>
        <w:t xml:space="preserve"> </w:t>
      </w:r>
      <w:r>
        <w:rPr>
          <w:rFonts w:hint="default"/>
          <w:sz w:val="28"/>
          <w:szCs w:val="28"/>
        </w:rPr>
        <w:t>// add sand(5-15) file path</w:t>
      </w:r>
    </w:p>
    <w:p>
      <w:pPr>
        <w:rPr>
          <w:rFonts w:hint="default"/>
          <w:sz w:val="28"/>
          <w:szCs w:val="28"/>
        </w:rPr>
      </w:pPr>
      <w:r>
        <w:rPr>
          <w:rFonts w:hint="default"/>
          <w:sz w:val="28"/>
          <w:szCs w:val="28"/>
        </w:rPr>
        <w:t>var s3 = ee.Image("projects/ee-sjatin/assets/sand15_30")</w:t>
      </w:r>
      <w:r>
        <w:rPr>
          <w:rFonts w:hint="default"/>
          <w:sz w:val="28"/>
          <w:szCs w:val="28"/>
          <w:lang w:val="en-US"/>
        </w:rPr>
        <w:t xml:space="preserve"> </w:t>
      </w:r>
      <w:r>
        <w:rPr>
          <w:rFonts w:hint="default"/>
          <w:sz w:val="28"/>
          <w:szCs w:val="28"/>
        </w:rPr>
        <w:t>// add sand(15-30) file path</w:t>
      </w:r>
    </w:p>
    <w:p>
      <w:pPr>
        <w:rPr>
          <w:rFonts w:hint="default"/>
          <w:sz w:val="28"/>
          <w:szCs w:val="28"/>
        </w:rPr>
      </w:pPr>
      <w:r>
        <w:rPr>
          <w:rFonts w:hint="default"/>
          <w:sz w:val="28"/>
          <w:szCs w:val="28"/>
        </w:rPr>
        <w:t>var sand = ee.Image([s1, s2, s3]).rename(['s1', 's2', 's3'])</w:t>
      </w:r>
    </w:p>
    <w:p>
      <w:pPr>
        <w:rPr>
          <w:rFonts w:hint="default"/>
          <w:sz w:val="28"/>
          <w:szCs w:val="28"/>
        </w:rPr>
      </w:pPr>
    </w:p>
    <w:p>
      <w:pPr>
        <w:rPr>
          <w:rFonts w:hint="default"/>
          <w:sz w:val="28"/>
          <w:szCs w:val="28"/>
        </w:rPr>
      </w:pPr>
      <w:r>
        <w:rPr>
          <w:rFonts w:hint="default"/>
          <w:sz w:val="28"/>
          <w:szCs w:val="28"/>
        </w:rPr>
        <w:t>// sand layer average(0-5,5-15,15-30)</w:t>
      </w:r>
    </w:p>
    <w:p>
      <w:pPr>
        <w:rPr>
          <w:rFonts w:hint="default"/>
          <w:sz w:val="28"/>
          <w:szCs w:val="28"/>
        </w:rPr>
      </w:pPr>
      <w:r>
        <w:rPr>
          <w:rFonts w:hint="default"/>
          <w:sz w:val="28"/>
          <w:szCs w:val="28"/>
        </w:rPr>
        <w:t>var factors = sand.expression(</w:t>
      </w:r>
    </w:p>
    <w:p>
      <w:pPr>
        <w:rPr>
          <w:rFonts w:hint="default"/>
          <w:sz w:val="28"/>
          <w:szCs w:val="28"/>
        </w:rPr>
      </w:pPr>
      <w:r>
        <w:rPr>
          <w:rFonts w:hint="default"/>
          <w:sz w:val="28"/>
          <w:szCs w:val="28"/>
        </w:rPr>
        <w:t>'((s1+s2+s3)/3)',</w:t>
      </w:r>
    </w:p>
    <w:p>
      <w:pPr>
        <w:rPr>
          <w:rFonts w:hint="default"/>
          <w:sz w:val="28"/>
          <w:szCs w:val="28"/>
        </w:rPr>
      </w:pPr>
      <w:r>
        <w:rPr>
          <w:rFonts w:hint="default"/>
          <w:sz w:val="28"/>
          <w:szCs w:val="28"/>
        </w:rPr>
        <w:t>{'s1': sand.select('s1'), 's2': sand.select('s2'), 's3': sand.select('s3') });</w:t>
      </w:r>
    </w:p>
    <w:p>
      <w:pPr>
        <w:rPr>
          <w:rFonts w:hint="default"/>
          <w:sz w:val="28"/>
          <w:szCs w:val="28"/>
        </w:rPr>
      </w:pPr>
    </w:p>
    <w:p>
      <w:pPr>
        <w:rPr>
          <w:rFonts w:hint="default"/>
          <w:sz w:val="28"/>
          <w:szCs w:val="28"/>
        </w:rPr>
      </w:pPr>
    </w:p>
    <w:p>
      <w:pPr>
        <w:rPr>
          <w:rFonts w:hint="default"/>
          <w:sz w:val="28"/>
          <w:szCs w:val="28"/>
        </w:rPr>
      </w:pPr>
      <w:r>
        <w:rPr>
          <w:rFonts w:hint="default"/>
          <w:sz w:val="28"/>
          <w:szCs w:val="28"/>
        </w:rPr>
        <w:t>var si1 = ee.Image("projects/ee-sjatin/assets/silt0_5")</w:t>
      </w:r>
      <w:r>
        <w:rPr>
          <w:rFonts w:hint="default"/>
          <w:sz w:val="28"/>
          <w:szCs w:val="28"/>
          <w:lang w:val="en-US"/>
        </w:rPr>
        <w:t xml:space="preserve"> </w:t>
      </w:r>
      <w:r>
        <w:rPr>
          <w:rFonts w:hint="default"/>
          <w:sz w:val="28"/>
          <w:szCs w:val="28"/>
        </w:rPr>
        <w:t>// add silt(0-5) file path</w:t>
      </w:r>
    </w:p>
    <w:p>
      <w:pPr>
        <w:rPr>
          <w:rFonts w:hint="default"/>
          <w:sz w:val="28"/>
          <w:szCs w:val="28"/>
        </w:rPr>
      </w:pPr>
      <w:r>
        <w:rPr>
          <w:rFonts w:hint="default"/>
          <w:sz w:val="28"/>
          <w:szCs w:val="28"/>
        </w:rPr>
        <w:t>var si2 = ee.Image('projects/ee-sjatin/assets/silt5_15')</w:t>
      </w:r>
      <w:r>
        <w:rPr>
          <w:rFonts w:hint="default"/>
          <w:sz w:val="28"/>
          <w:szCs w:val="28"/>
          <w:lang w:val="en-US"/>
        </w:rPr>
        <w:t xml:space="preserve"> </w:t>
      </w:r>
      <w:r>
        <w:rPr>
          <w:rFonts w:hint="default"/>
          <w:sz w:val="28"/>
          <w:szCs w:val="28"/>
        </w:rPr>
        <w:t>// add silt(5-15) file path</w:t>
      </w:r>
    </w:p>
    <w:p>
      <w:pPr>
        <w:rPr>
          <w:rFonts w:hint="default"/>
          <w:sz w:val="28"/>
          <w:szCs w:val="28"/>
        </w:rPr>
      </w:pPr>
      <w:r>
        <w:rPr>
          <w:rFonts w:hint="default"/>
          <w:sz w:val="28"/>
          <w:szCs w:val="28"/>
        </w:rPr>
        <w:t>var si3 = ee.Image("projects/ee-sjatin/assets/silt15_30")</w:t>
      </w:r>
      <w:r>
        <w:rPr>
          <w:rFonts w:hint="default"/>
          <w:sz w:val="28"/>
          <w:szCs w:val="28"/>
          <w:lang w:val="en-US"/>
        </w:rPr>
        <w:t xml:space="preserve"> </w:t>
      </w:r>
      <w:r>
        <w:rPr>
          <w:rFonts w:hint="default"/>
          <w:sz w:val="28"/>
          <w:szCs w:val="28"/>
        </w:rPr>
        <w:t>// add silt(15-30) file path</w:t>
      </w:r>
    </w:p>
    <w:p>
      <w:pPr>
        <w:rPr>
          <w:rFonts w:hint="default"/>
          <w:sz w:val="28"/>
          <w:szCs w:val="28"/>
        </w:rPr>
      </w:pPr>
      <w:r>
        <w:rPr>
          <w:rFonts w:hint="default"/>
          <w:sz w:val="28"/>
          <w:szCs w:val="28"/>
        </w:rPr>
        <w:t>var silt = ee.Image([si1, s2, s3]).rename(['si1', 'si2', 'si3'])</w:t>
      </w:r>
    </w:p>
    <w:p>
      <w:pPr>
        <w:rPr>
          <w:rFonts w:hint="default"/>
          <w:sz w:val="28"/>
          <w:szCs w:val="28"/>
        </w:rPr>
      </w:pPr>
    </w:p>
    <w:p>
      <w:pPr>
        <w:rPr>
          <w:rFonts w:hint="default"/>
          <w:sz w:val="28"/>
          <w:szCs w:val="28"/>
        </w:rPr>
      </w:pPr>
      <w:r>
        <w:rPr>
          <w:rFonts w:hint="default"/>
          <w:sz w:val="28"/>
          <w:szCs w:val="28"/>
        </w:rPr>
        <w:t>// silt layer average(0-5,5-15,15-30)</w:t>
      </w:r>
    </w:p>
    <w:p>
      <w:pPr>
        <w:rPr>
          <w:rFonts w:hint="default"/>
          <w:sz w:val="28"/>
          <w:szCs w:val="28"/>
        </w:rPr>
      </w:pPr>
      <w:r>
        <w:rPr>
          <w:rFonts w:hint="default"/>
          <w:sz w:val="28"/>
          <w:szCs w:val="28"/>
        </w:rPr>
        <w:t>var factorsi = silt.expression(</w:t>
      </w:r>
    </w:p>
    <w:p>
      <w:pPr>
        <w:rPr>
          <w:rFonts w:hint="default"/>
          <w:sz w:val="28"/>
          <w:szCs w:val="28"/>
        </w:rPr>
      </w:pPr>
      <w:r>
        <w:rPr>
          <w:rFonts w:hint="default"/>
          <w:sz w:val="28"/>
          <w:szCs w:val="28"/>
        </w:rPr>
        <w:t>'((si1+si2+si3)/3)',</w:t>
      </w:r>
    </w:p>
    <w:p>
      <w:pPr>
        <w:rPr>
          <w:rFonts w:hint="default"/>
          <w:sz w:val="28"/>
          <w:szCs w:val="28"/>
        </w:rPr>
      </w:pPr>
      <w:r>
        <w:rPr>
          <w:rFonts w:hint="default"/>
          <w:sz w:val="28"/>
          <w:szCs w:val="28"/>
        </w:rPr>
        <w:t>{'si1': silt.select('si1'), 'si2': silt.select('si2'), 'si3': silt.select('si3') });</w:t>
      </w:r>
    </w:p>
    <w:p>
      <w:pPr>
        <w:rPr>
          <w:rFonts w:hint="default"/>
          <w:sz w:val="28"/>
          <w:szCs w:val="28"/>
        </w:rPr>
      </w:pPr>
    </w:p>
    <w:p>
      <w:pPr>
        <w:rPr>
          <w:rFonts w:hint="default"/>
          <w:sz w:val="28"/>
          <w:szCs w:val="28"/>
        </w:rPr>
      </w:pPr>
    </w:p>
    <w:p>
      <w:pPr>
        <w:rPr>
          <w:rFonts w:hint="default"/>
          <w:sz w:val="28"/>
          <w:szCs w:val="28"/>
        </w:rPr>
      </w:pPr>
      <w:r>
        <w:rPr>
          <w:rFonts w:hint="default"/>
          <w:sz w:val="28"/>
          <w:szCs w:val="28"/>
        </w:rPr>
        <w:t>var cl1 = ee.Image("projects/ee-sjatin/assets/clay0_5")</w:t>
      </w:r>
      <w:r>
        <w:rPr>
          <w:rFonts w:hint="default"/>
          <w:sz w:val="28"/>
          <w:szCs w:val="28"/>
          <w:lang w:val="en-US"/>
        </w:rPr>
        <w:t xml:space="preserve"> </w:t>
      </w:r>
      <w:r>
        <w:rPr>
          <w:rFonts w:hint="default"/>
          <w:sz w:val="28"/>
          <w:szCs w:val="28"/>
        </w:rPr>
        <w:t>// add clay(0-5) file path</w:t>
      </w:r>
    </w:p>
    <w:p>
      <w:pPr>
        <w:rPr>
          <w:rFonts w:hint="default"/>
          <w:sz w:val="28"/>
          <w:szCs w:val="28"/>
        </w:rPr>
      </w:pPr>
      <w:r>
        <w:rPr>
          <w:rFonts w:hint="default"/>
          <w:sz w:val="28"/>
          <w:szCs w:val="28"/>
        </w:rPr>
        <w:t>var cl2 = ee.Image('projects/ee-sjatin/assets/clay5_15')</w:t>
      </w:r>
      <w:r>
        <w:rPr>
          <w:rFonts w:hint="default"/>
          <w:sz w:val="28"/>
          <w:szCs w:val="28"/>
          <w:lang w:val="en-US"/>
        </w:rPr>
        <w:t xml:space="preserve"> </w:t>
      </w:r>
      <w:r>
        <w:rPr>
          <w:rFonts w:hint="default"/>
          <w:sz w:val="28"/>
          <w:szCs w:val="28"/>
        </w:rPr>
        <w:t>// add clay(5-15) file path</w:t>
      </w:r>
    </w:p>
    <w:p>
      <w:pPr>
        <w:rPr>
          <w:rFonts w:hint="default"/>
          <w:sz w:val="28"/>
          <w:szCs w:val="28"/>
        </w:rPr>
      </w:pPr>
      <w:r>
        <w:rPr>
          <w:rFonts w:hint="default"/>
          <w:sz w:val="28"/>
          <w:szCs w:val="28"/>
        </w:rPr>
        <w:t>var cl3 = ee.Image("projects/ee-sjatin/assets/clay15_30")</w:t>
      </w:r>
      <w:r>
        <w:rPr>
          <w:rFonts w:hint="default"/>
          <w:sz w:val="28"/>
          <w:szCs w:val="28"/>
          <w:lang w:val="en-US"/>
        </w:rPr>
        <w:t xml:space="preserve"> </w:t>
      </w:r>
      <w:r>
        <w:rPr>
          <w:rFonts w:hint="default"/>
          <w:sz w:val="28"/>
          <w:szCs w:val="28"/>
        </w:rPr>
        <w:t>// add clay(15-30) file path</w:t>
      </w:r>
    </w:p>
    <w:p>
      <w:pPr>
        <w:rPr>
          <w:rFonts w:hint="default"/>
          <w:sz w:val="28"/>
          <w:szCs w:val="28"/>
        </w:rPr>
      </w:pPr>
      <w:r>
        <w:rPr>
          <w:rFonts w:hint="default"/>
          <w:sz w:val="28"/>
          <w:szCs w:val="28"/>
        </w:rPr>
        <w:t>var clay = ee.Image([cl1, cl2, cl3]).rename(['cl1', 'cl2', 'cl3'])</w:t>
      </w:r>
    </w:p>
    <w:p>
      <w:pPr>
        <w:rPr>
          <w:rFonts w:hint="default"/>
          <w:sz w:val="28"/>
          <w:szCs w:val="28"/>
        </w:rPr>
      </w:pPr>
    </w:p>
    <w:p>
      <w:pPr>
        <w:rPr>
          <w:rFonts w:hint="default"/>
          <w:sz w:val="28"/>
          <w:szCs w:val="28"/>
        </w:rPr>
      </w:pPr>
      <w:r>
        <w:rPr>
          <w:rFonts w:hint="default"/>
          <w:sz w:val="28"/>
          <w:szCs w:val="28"/>
        </w:rPr>
        <w:t>// clay layer average(0-5,5-15,15-30)</w:t>
      </w:r>
    </w:p>
    <w:p>
      <w:pPr>
        <w:rPr>
          <w:rFonts w:hint="default"/>
          <w:sz w:val="28"/>
          <w:szCs w:val="28"/>
        </w:rPr>
      </w:pPr>
      <w:r>
        <w:rPr>
          <w:rFonts w:hint="default"/>
          <w:sz w:val="28"/>
          <w:szCs w:val="28"/>
        </w:rPr>
        <w:t>var factorcl = clay.expression(</w:t>
      </w:r>
    </w:p>
    <w:p>
      <w:pPr>
        <w:rPr>
          <w:rFonts w:hint="default"/>
          <w:sz w:val="28"/>
          <w:szCs w:val="28"/>
        </w:rPr>
      </w:pPr>
      <w:r>
        <w:rPr>
          <w:rFonts w:hint="default"/>
          <w:sz w:val="28"/>
          <w:szCs w:val="28"/>
        </w:rPr>
        <w:t>'((cl1+cl2+cl3)/3)',</w:t>
      </w:r>
    </w:p>
    <w:p>
      <w:pPr>
        <w:rPr>
          <w:rFonts w:hint="default"/>
          <w:sz w:val="28"/>
          <w:szCs w:val="28"/>
        </w:rPr>
      </w:pPr>
      <w:r>
        <w:rPr>
          <w:rFonts w:hint="default"/>
          <w:sz w:val="28"/>
          <w:szCs w:val="28"/>
        </w:rPr>
        <w:t>{'cl1': clay.select('cl1'), 'cl2': clay.select('cl2'), 'cl3': clay.select('cl3') });</w:t>
      </w:r>
    </w:p>
    <w:p>
      <w:pPr>
        <w:rPr>
          <w:rFonts w:hint="default"/>
          <w:sz w:val="28"/>
          <w:szCs w:val="28"/>
        </w:rPr>
      </w:pPr>
    </w:p>
    <w:p>
      <w:pPr>
        <w:rPr>
          <w:rFonts w:hint="default"/>
          <w:sz w:val="28"/>
          <w:szCs w:val="28"/>
        </w:rPr>
      </w:pPr>
      <w:r>
        <w:rPr>
          <w:rFonts w:hint="default"/>
          <w:sz w:val="28"/>
          <w:szCs w:val="28"/>
        </w:rPr>
        <w:t>var sand = factors.divide(10)</w:t>
      </w:r>
      <w:r>
        <w:rPr>
          <w:rFonts w:hint="default"/>
          <w:sz w:val="28"/>
          <w:szCs w:val="28"/>
          <w:lang w:val="en-US"/>
        </w:rPr>
        <w:t xml:space="preserve">  </w:t>
      </w:r>
      <w:r>
        <w:rPr>
          <w:rFonts w:hint="default"/>
          <w:sz w:val="28"/>
          <w:szCs w:val="28"/>
        </w:rPr>
        <w:t>//convert gram per kg file into percentage</w:t>
      </w:r>
    </w:p>
    <w:p>
      <w:pPr>
        <w:rPr>
          <w:rFonts w:hint="default"/>
          <w:sz w:val="28"/>
          <w:szCs w:val="28"/>
        </w:rPr>
      </w:pPr>
      <w:r>
        <w:rPr>
          <w:rFonts w:hint="default"/>
          <w:sz w:val="28"/>
          <w:szCs w:val="28"/>
        </w:rPr>
        <w:t>var silt = factorsi.divide(10)</w:t>
      </w:r>
      <w:r>
        <w:rPr>
          <w:rFonts w:hint="default"/>
          <w:sz w:val="28"/>
          <w:szCs w:val="28"/>
          <w:lang w:val="en-US"/>
        </w:rPr>
        <w:t xml:space="preserve">  </w:t>
      </w:r>
      <w:r>
        <w:rPr>
          <w:rFonts w:hint="default"/>
          <w:sz w:val="28"/>
          <w:szCs w:val="28"/>
        </w:rPr>
        <w:t>//convert gram per kg file into percentage</w:t>
      </w:r>
    </w:p>
    <w:p>
      <w:pPr>
        <w:rPr>
          <w:rFonts w:hint="default"/>
          <w:sz w:val="28"/>
          <w:szCs w:val="28"/>
        </w:rPr>
      </w:pPr>
      <w:r>
        <w:rPr>
          <w:rFonts w:hint="default"/>
          <w:sz w:val="28"/>
          <w:szCs w:val="28"/>
        </w:rPr>
        <w:t>var clay = factorcl.divide(10)</w:t>
      </w:r>
      <w:r>
        <w:rPr>
          <w:rFonts w:hint="default"/>
          <w:sz w:val="28"/>
          <w:szCs w:val="28"/>
          <w:lang w:val="en-US"/>
        </w:rPr>
        <w:t xml:space="preserve">  </w:t>
      </w:r>
      <w:r>
        <w:rPr>
          <w:rFonts w:hint="default"/>
          <w:sz w:val="28"/>
          <w:szCs w:val="28"/>
        </w:rPr>
        <w:t>//convert gram per kg file into percentage</w:t>
      </w:r>
    </w:p>
    <w:p>
      <w:pPr>
        <w:rPr>
          <w:rFonts w:hint="default"/>
          <w:sz w:val="28"/>
          <w:szCs w:val="28"/>
        </w:rPr>
      </w:pPr>
      <w:r>
        <w:rPr>
          <w:rFonts w:hint="default"/>
          <w:sz w:val="28"/>
          <w:szCs w:val="28"/>
        </w:rPr>
        <w:t>var orgcar = factorc.divide(100)</w:t>
      </w:r>
      <w:r>
        <w:rPr>
          <w:rFonts w:hint="default"/>
          <w:sz w:val="28"/>
          <w:szCs w:val="28"/>
          <w:lang w:val="en-US"/>
        </w:rPr>
        <w:t xml:space="preserve">  </w:t>
      </w:r>
      <w:r>
        <w:rPr>
          <w:rFonts w:hint="default"/>
          <w:sz w:val="28"/>
          <w:szCs w:val="28"/>
        </w:rPr>
        <w:t>//convert decigram per kg file into percentage</w:t>
      </w:r>
    </w:p>
    <w:p>
      <w:pPr>
        <w:rPr>
          <w:rFonts w:hint="default"/>
          <w:sz w:val="28"/>
          <w:szCs w:val="28"/>
        </w:rPr>
      </w:pPr>
      <w:r>
        <w:rPr>
          <w:rFonts w:hint="default"/>
          <w:sz w:val="28"/>
          <w:szCs w:val="28"/>
        </w:rPr>
        <w:t>var soil = ee.Image([sand, silt, clay, orgcar]).rename(['sand', 'silt', 'clay', 'orgcar'])</w:t>
      </w:r>
    </w:p>
    <w:p>
      <w:pPr>
        <w:rPr>
          <w:rFonts w:hint="default"/>
          <w:sz w:val="28"/>
          <w:szCs w:val="28"/>
        </w:rPr>
      </w:pPr>
    </w:p>
    <w:p>
      <w:pPr>
        <w:rPr>
          <w:rFonts w:hint="default"/>
          <w:sz w:val="28"/>
          <w:szCs w:val="28"/>
        </w:rPr>
      </w:pPr>
      <w:r>
        <w:rPr>
          <w:rFonts w:hint="default"/>
          <w:sz w:val="28"/>
          <w:szCs w:val="28"/>
        </w:rPr>
        <w:t xml:space="preserve">// calculate k factor </w:t>
      </w:r>
    </w:p>
    <w:p>
      <w:pPr>
        <w:rPr>
          <w:rFonts w:hint="default"/>
          <w:sz w:val="28"/>
          <w:szCs w:val="28"/>
        </w:rPr>
      </w:pPr>
      <w:r>
        <w:rPr>
          <w:rFonts w:hint="default"/>
          <w:sz w:val="28"/>
          <w:szCs w:val="28"/>
        </w:rPr>
        <w:t>var factorK = soil.expression(</w:t>
      </w:r>
    </w:p>
    <w:p>
      <w:pPr>
        <w:rPr>
          <w:rFonts w:hint="default"/>
          <w:sz w:val="28"/>
          <w:szCs w:val="28"/>
        </w:rPr>
      </w:pPr>
      <w:r>
        <w:rPr>
          <w:rFonts w:hint="default"/>
          <w:sz w:val="28"/>
          <w:szCs w:val="28"/>
        </w:rPr>
        <w:t>'(0.1317*(0.2+0.3 * exp(-0.0256 * SAND * (1 - (SILT/100))))((SILT/(SILT + CLAY))0.3) (1 - (0.25 * CORG/(CORG + exp(3.72 - 2.95 * CORG)))) * (1 - (0.7 * (1-(SAND/100))/((1-(SAND/100))+ exp(-5.51 +22.9 * (1-(SAND/100)))))))',</w:t>
      </w:r>
    </w:p>
    <w:p>
      <w:pPr>
        <w:rPr>
          <w:rFonts w:hint="default"/>
          <w:sz w:val="28"/>
          <w:szCs w:val="28"/>
        </w:rPr>
      </w:pPr>
      <w:r>
        <w:rPr>
          <w:rFonts w:hint="default"/>
          <w:sz w:val="28"/>
          <w:szCs w:val="28"/>
        </w:rPr>
        <w:t>{'SAND': soil.select('sand'), 'SILT': soil.select('silt'), 'CLAY': soil.select('clay'), 'CORG': soil.select('orgcar') });</w:t>
      </w:r>
    </w:p>
    <w:p>
      <w:pPr>
        <w:rPr>
          <w:rFonts w:hint="default"/>
          <w:sz w:val="28"/>
          <w:szCs w:val="28"/>
        </w:rPr>
      </w:pPr>
    </w:p>
    <w:p>
      <w:pPr>
        <w:rPr>
          <w:rFonts w:hint="default"/>
          <w:sz w:val="28"/>
          <w:szCs w:val="28"/>
        </w:rPr>
      </w:pPr>
      <w:r>
        <w:rPr>
          <w:rFonts w:hint="default"/>
          <w:sz w:val="28"/>
          <w:szCs w:val="28"/>
        </w:rPr>
        <w:t>Map.addLayer(factorK.clip(table))//add layer into map</w:t>
      </w:r>
    </w:p>
    <w:p>
      <w:pPr>
        <w:rPr>
          <w:rFonts w:hint="default"/>
          <w:sz w:val="28"/>
          <w:szCs w:val="28"/>
        </w:rPr>
      </w:pPr>
    </w:p>
    <w:p>
      <w:pPr>
        <w:rPr>
          <w:rFonts w:hint="default"/>
          <w:sz w:val="28"/>
          <w:szCs w:val="28"/>
        </w:rPr>
      </w:pPr>
      <w:r>
        <w:rPr>
          <w:rFonts w:hint="default"/>
          <w:sz w:val="28"/>
          <w:szCs w:val="28"/>
        </w:rPr>
        <w:t>// export file into drive</w:t>
      </w:r>
    </w:p>
    <w:p>
      <w:pPr>
        <w:rPr>
          <w:rFonts w:hint="default"/>
          <w:sz w:val="28"/>
          <w:szCs w:val="28"/>
        </w:rPr>
      </w:pPr>
      <w:r>
        <w:rPr>
          <w:rFonts w:hint="default"/>
          <w:sz w:val="28"/>
          <w:szCs w:val="28"/>
        </w:rPr>
        <w:t>Export.image.toDrive({</w:t>
      </w:r>
    </w:p>
    <w:p>
      <w:pPr>
        <w:rPr>
          <w:rFonts w:hint="default"/>
          <w:sz w:val="28"/>
          <w:szCs w:val="28"/>
        </w:rPr>
      </w:pPr>
      <w:r>
        <w:rPr>
          <w:rFonts w:hint="default"/>
          <w:sz w:val="28"/>
          <w:szCs w:val="28"/>
        </w:rPr>
        <w:t xml:space="preserve">  image: factorK,</w:t>
      </w:r>
    </w:p>
    <w:p>
      <w:pPr>
        <w:rPr>
          <w:rFonts w:hint="default"/>
          <w:sz w:val="28"/>
          <w:szCs w:val="28"/>
        </w:rPr>
      </w:pPr>
      <w:r>
        <w:rPr>
          <w:rFonts w:hint="default"/>
          <w:sz w:val="28"/>
          <w:szCs w:val="28"/>
        </w:rPr>
        <w:t xml:space="preserve">  description: 'factorK_export', </w:t>
      </w:r>
      <w:r>
        <w:rPr>
          <w:rFonts w:hint="default"/>
          <w:sz w:val="28"/>
          <w:szCs w:val="28"/>
          <w:lang w:val="en-US"/>
        </w:rPr>
        <w:t xml:space="preserve">   </w:t>
      </w:r>
      <w:r>
        <w:rPr>
          <w:rFonts w:hint="default"/>
          <w:sz w:val="28"/>
          <w:szCs w:val="28"/>
        </w:rPr>
        <w:t>// Name of the exported file</w:t>
      </w:r>
    </w:p>
    <w:p>
      <w:pPr>
        <w:rPr>
          <w:rFonts w:hint="default"/>
          <w:sz w:val="28"/>
          <w:szCs w:val="28"/>
        </w:rPr>
      </w:pPr>
      <w:r>
        <w:rPr>
          <w:rFonts w:hint="default"/>
          <w:sz w:val="28"/>
          <w:szCs w:val="28"/>
        </w:rPr>
        <w:t xml:space="preserve">  folder: 'factorK_folder', </w:t>
      </w:r>
      <w:r>
        <w:rPr>
          <w:rFonts w:hint="default"/>
          <w:sz w:val="28"/>
          <w:szCs w:val="28"/>
          <w:lang w:val="en-US"/>
        </w:rPr>
        <w:t xml:space="preserve">   </w:t>
      </w:r>
      <w:r>
        <w:rPr>
          <w:rFonts w:hint="default"/>
          <w:sz w:val="28"/>
          <w:szCs w:val="28"/>
        </w:rPr>
        <w:t>// Name of the folder in Google Drive</w:t>
      </w:r>
    </w:p>
    <w:p>
      <w:pPr>
        <w:rPr>
          <w:rFonts w:hint="default"/>
          <w:sz w:val="28"/>
          <w:szCs w:val="28"/>
        </w:rPr>
      </w:pPr>
      <w:r>
        <w:rPr>
          <w:rFonts w:hint="default"/>
          <w:sz w:val="28"/>
          <w:szCs w:val="28"/>
        </w:rPr>
        <w:t xml:space="preserve">  region: factorK.geometry(),</w:t>
      </w:r>
      <w:r>
        <w:rPr>
          <w:rFonts w:hint="default"/>
          <w:sz w:val="28"/>
          <w:szCs w:val="28"/>
          <w:lang w:val="en-US"/>
        </w:rPr>
        <w:t xml:space="preserve">   </w:t>
      </w:r>
      <w:r>
        <w:rPr>
          <w:rFonts w:hint="default"/>
          <w:sz w:val="28"/>
          <w:szCs w:val="28"/>
        </w:rPr>
        <w:t xml:space="preserve"> // Region to export</w:t>
      </w:r>
    </w:p>
    <w:p>
      <w:pPr>
        <w:rPr>
          <w:rFonts w:hint="default"/>
          <w:sz w:val="28"/>
          <w:szCs w:val="28"/>
        </w:rPr>
      </w:pPr>
      <w:r>
        <w:rPr>
          <w:rFonts w:hint="default"/>
          <w:sz w:val="28"/>
          <w:szCs w:val="28"/>
        </w:rPr>
        <w:t xml:space="preserve">  scale: 250, </w:t>
      </w:r>
      <w:r>
        <w:rPr>
          <w:rFonts w:hint="default"/>
          <w:sz w:val="28"/>
          <w:szCs w:val="28"/>
          <w:lang w:val="en-US"/>
        </w:rPr>
        <w:t xml:space="preserve">   </w:t>
      </w:r>
      <w:r>
        <w:rPr>
          <w:rFonts w:hint="default"/>
          <w:sz w:val="28"/>
          <w:szCs w:val="28"/>
        </w:rPr>
        <w:t>// Spatial resolution in meters</w:t>
      </w:r>
    </w:p>
    <w:p>
      <w:pPr>
        <w:rPr>
          <w:rFonts w:hint="default"/>
          <w:sz w:val="28"/>
          <w:szCs w:val="28"/>
        </w:rPr>
      </w:pPr>
      <w:r>
        <w:rPr>
          <w:rFonts w:hint="default"/>
          <w:sz w:val="28"/>
          <w:szCs w:val="28"/>
        </w:rPr>
        <w:t xml:space="preserve">  maxPixels: 1e13</w:t>
      </w:r>
      <w:r>
        <w:rPr>
          <w:rFonts w:hint="default"/>
          <w:sz w:val="28"/>
          <w:szCs w:val="28"/>
          <w:lang w:val="en-US"/>
        </w:rPr>
        <w:t xml:space="preserve">   </w:t>
      </w:r>
      <w:r>
        <w:rPr>
          <w:rFonts w:hint="default"/>
          <w:sz w:val="28"/>
          <w:szCs w:val="28"/>
        </w:rPr>
        <w:t xml:space="preserve"> // Maximum number of pixels to export</w:t>
      </w:r>
    </w:p>
    <w:p>
      <w:pPr>
        <w:rPr>
          <w:rFonts w:hint="default"/>
          <w:sz w:val="28"/>
          <w:szCs w:val="28"/>
        </w:rPr>
      </w:pPr>
      <w:r>
        <w:rPr>
          <w:rFonts w:hint="default"/>
          <w:sz w:val="28"/>
          <w:szCs w:val="28"/>
        </w:rPr>
        <w:t>});</w:t>
      </w:r>
    </w:p>
    <w:p>
      <w:pPr>
        <w:ind w:firstLine="180"/>
        <w:rPr>
          <w:rFonts w:hint="default"/>
        </w:rPr>
      </w:pPr>
    </w:p>
    <w:p/>
    <w:p/>
    <w:p/>
    <w:p>
      <w:pPr>
        <w:jc w:val="center"/>
        <w:rPr>
          <w:rFonts w:hint="default"/>
          <w:sz w:val="28"/>
          <w:szCs w:val="28"/>
          <w:u w:val="single"/>
          <w:lang w:val="en-US"/>
        </w:rPr>
      </w:pPr>
      <w:r>
        <w:rPr>
          <w:rFonts w:hint="default"/>
          <w:sz w:val="28"/>
          <w:szCs w:val="28"/>
          <w:u w:val="single"/>
          <w:lang w:val="en-US"/>
        </w:rPr>
        <w:t>LS Factor</w:t>
      </w:r>
    </w:p>
    <w:p>
      <w:pPr>
        <w:jc w:val="left"/>
        <w:rPr>
          <w:rFonts w:hint="default"/>
          <w:sz w:val="28"/>
          <w:szCs w:val="28"/>
          <w:u w:val="single"/>
          <w:lang w:val="en-US"/>
        </w:rPr>
      </w:pPr>
    </w:p>
    <w:p>
      <w:pPr>
        <w:jc w:val="left"/>
        <w:rPr>
          <w:rFonts w:hint="default"/>
          <w:b/>
          <w:bCs/>
          <w:sz w:val="28"/>
          <w:szCs w:val="28"/>
          <w:u w:val="none"/>
          <w:lang w:val="en-US"/>
        </w:rPr>
      </w:pPr>
      <w:r>
        <w:rPr>
          <w:rFonts w:hint="default"/>
          <w:b/>
          <w:bCs/>
          <w:sz w:val="28"/>
          <w:szCs w:val="28"/>
          <w:u w:val="none"/>
          <w:lang w:val="en-US"/>
        </w:rPr>
        <w:t>Use Arcgis</w:t>
      </w:r>
    </w:p>
    <w:p>
      <w:pPr>
        <w:jc w:val="left"/>
        <w:rPr>
          <w:rFonts w:hint="default"/>
          <w:sz w:val="28"/>
          <w:szCs w:val="28"/>
          <w:u w:val="single"/>
          <w:lang w:val="en-US"/>
        </w:rPr>
      </w:pPr>
    </w:p>
    <w:p>
      <w:pPr>
        <w:jc w:val="left"/>
        <w:rPr>
          <w:rFonts w:hint="default"/>
          <w:sz w:val="28"/>
          <w:szCs w:val="28"/>
          <w:u w:val="none"/>
          <w:lang w:val="en-US"/>
        </w:rPr>
      </w:pPr>
      <w:r>
        <w:rPr>
          <w:rFonts w:hint="default"/>
          <w:sz w:val="28"/>
          <w:szCs w:val="28"/>
          <w:u w:val="none"/>
          <w:lang w:val="en-US"/>
        </w:rPr>
        <w:t>DEM file  &gt;  Flow Direction  &gt;  Flow Accumulation  &gt;  Slope</w:t>
      </w:r>
    </w:p>
    <w:p>
      <w:pPr>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 xml:space="preserve">Formula: </w:t>
      </w:r>
    </w:p>
    <w:p>
      <w:pPr>
        <w:ind w:left="720" w:leftChars="0"/>
        <w:jc w:val="left"/>
        <w:rPr>
          <w:rFonts w:hint="default"/>
          <w:sz w:val="28"/>
          <w:szCs w:val="28"/>
          <w:u w:val="none"/>
          <w:lang w:val="en-US"/>
        </w:rPr>
      </w:pPr>
      <w:r>
        <w:rPr>
          <w:rFonts w:hint="default"/>
          <w:sz w:val="28"/>
          <w:szCs w:val="28"/>
          <w:u w:val="none"/>
          <w:lang w:val="en-US"/>
        </w:rPr>
        <w:t>Power("FlowAcc"*cell_size/22.13,0.4)*Power(Sin("Slope"*0.01745)/0.0896,1.4)*1.4</w:t>
      </w:r>
    </w:p>
    <w:p>
      <w:pPr>
        <w:ind w:left="720" w:leftChars="0"/>
        <w:jc w:val="left"/>
        <w:rPr>
          <w:rFonts w:hint="default"/>
          <w:sz w:val="28"/>
          <w:szCs w:val="28"/>
          <w:u w:val="none"/>
          <w:lang w:val="en-US"/>
        </w:rPr>
      </w:pPr>
    </w:p>
    <w:p>
      <w:pPr>
        <w:ind w:left="720" w:leftChars="0"/>
        <w:jc w:val="left"/>
        <w:rPr>
          <w:rFonts w:hint="default"/>
          <w:sz w:val="24"/>
          <w:szCs w:val="24"/>
          <w:u w:val="none"/>
          <w:lang w:val="en-US"/>
        </w:rPr>
      </w:pPr>
      <w:r>
        <w:rPr>
          <w:rFonts w:hint="default"/>
          <w:sz w:val="24"/>
          <w:szCs w:val="24"/>
          <w:u w:val="none"/>
          <w:lang w:val="en-US"/>
        </w:rPr>
        <w:t>where flow acc. is the accumulated slope effect on soil erosion, map resolution is the grid size of the map, and sin slope is the slope degree of land in sin.</w:t>
      </w:r>
    </w:p>
    <w:p>
      <w:pPr>
        <w:jc w:val="both"/>
        <w:rPr>
          <w:rFonts w:hint="default"/>
          <w:sz w:val="28"/>
          <w:szCs w:val="28"/>
          <w:u w:val="single"/>
          <w:lang w:val="en-US"/>
        </w:rPr>
      </w:pPr>
    </w:p>
    <w:p>
      <w:pPr>
        <w:jc w:val="center"/>
        <w:rPr>
          <w:rFonts w:hint="default"/>
          <w:sz w:val="28"/>
          <w:szCs w:val="28"/>
          <w:u w:val="single"/>
          <w:lang w:val="en-US"/>
        </w:rPr>
      </w:pPr>
    </w:p>
    <w:p>
      <w:pPr>
        <w:jc w:val="center"/>
        <w:rPr>
          <w:rFonts w:hint="default"/>
          <w:sz w:val="28"/>
          <w:szCs w:val="28"/>
          <w:u w:val="single"/>
          <w:lang w:val="en-US"/>
        </w:rPr>
      </w:pPr>
      <w:r>
        <w:rPr>
          <w:rFonts w:hint="default"/>
          <w:sz w:val="28"/>
          <w:szCs w:val="28"/>
          <w:u w:val="single"/>
          <w:lang w:val="en-US"/>
        </w:rPr>
        <w:t>C Factor</w:t>
      </w:r>
    </w:p>
    <w:p>
      <w:pPr>
        <w:rPr>
          <w:sz w:val="28"/>
          <w:szCs w:val="28"/>
        </w:rPr>
      </w:pPr>
    </w:p>
    <w:p>
      <w:pPr>
        <w:rPr>
          <w:sz w:val="28"/>
          <w:szCs w:val="28"/>
        </w:rPr>
      </w:pPr>
    </w:p>
    <w:p>
      <w:pPr>
        <w:jc w:val="center"/>
        <w:rPr>
          <w:rFonts w:hint="default"/>
          <w:sz w:val="28"/>
          <w:szCs w:val="28"/>
          <w:lang w:val="en-US"/>
        </w:rPr>
      </w:pPr>
      <w:r>
        <w:rPr>
          <w:rFonts w:hint="default"/>
          <w:sz w:val="28"/>
          <w:szCs w:val="28"/>
          <w:lang w:val="en-US"/>
        </w:rPr>
        <w:drawing>
          <wp:inline distT="0" distB="0" distL="114300" distR="114300">
            <wp:extent cx="3152775" cy="657225"/>
            <wp:effectExtent l="0" t="0" r="9525" b="3175"/>
            <wp:docPr id="2" name="Picture 2" descr="WhatsApp Image 2024-04-16 at 10.56.06_7d91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16 at 10.56.06_7d917187"/>
                    <pic:cNvPicPr>
                      <a:picLocks noChangeAspect="1"/>
                    </pic:cNvPicPr>
                  </pic:nvPicPr>
                  <pic:blipFill>
                    <a:blip r:embed="rId5"/>
                    <a:stretch>
                      <a:fillRect/>
                    </a:stretch>
                  </pic:blipFill>
                  <pic:spPr>
                    <a:xfrm>
                      <a:off x="0" y="0"/>
                      <a:ext cx="3152775" cy="657225"/>
                    </a:xfrm>
                    <a:prstGeom prst="rect">
                      <a:avLst/>
                    </a:prstGeom>
                  </pic:spPr>
                </pic:pic>
              </a:graphicData>
            </a:graphic>
          </wp:inline>
        </w:drawing>
      </w:r>
    </w:p>
    <w:p>
      <w:pPr>
        <w:rPr>
          <w:sz w:val="28"/>
          <w:szCs w:val="28"/>
        </w:rPr>
      </w:pPr>
    </w:p>
    <w:p>
      <w:pPr>
        <w:ind w:firstLine="253"/>
        <w:rPr>
          <w:rFonts w:hint="default"/>
          <w:sz w:val="28"/>
          <w:szCs w:val="28"/>
        </w:rPr>
      </w:pPr>
    </w:p>
    <w:p>
      <w:pPr>
        <w:ind w:firstLine="253"/>
        <w:rPr>
          <w:rFonts w:hint="default"/>
          <w:sz w:val="28"/>
          <w:szCs w:val="28"/>
        </w:rPr>
      </w:pPr>
      <w:r>
        <w:rPr>
          <w:rFonts w:hint="default"/>
          <w:sz w:val="28"/>
          <w:szCs w:val="28"/>
        </w:rPr>
        <w:t>where α and β are unitless parameters that determine the shape of the curve relating to NDVI and the C-factor.</w:t>
      </w:r>
    </w:p>
    <w:p>
      <w:pPr>
        <w:ind w:firstLine="253"/>
        <w:rPr>
          <w:rFonts w:hint="default"/>
          <w:sz w:val="28"/>
          <w:szCs w:val="28"/>
        </w:rPr>
      </w:pPr>
    </w:p>
    <w:p>
      <w:pPr>
        <w:rPr>
          <w:rFonts w:hint="default"/>
          <w:b/>
          <w:bCs/>
          <w:sz w:val="28"/>
          <w:szCs w:val="28"/>
          <w:lang w:val="en-US"/>
        </w:rPr>
      </w:pPr>
      <w:r>
        <w:rPr>
          <w:rFonts w:hint="default"/>
          <w:b/>
          <w:bCs/>
          <w:sz w:val="28"/>
          <w:szCs w:val="28"/>
          <w:lang w:val="en-US"/>
        </w:rPr>
        <w:t>Code GEE :</w:t>
      </w:r>
    </w:p>
    <w:p>
      <w:pPr>
        <w:ind w:firstLine="253"/>
        <w:rPr>
          <w:rFonts w:hint="default"/>
          <w:sz w:val="28"/>
          <w:szCs w:val="28"/>
        </w:rPr>
      </w:pPr>
    </w:p>
    <w:p>
      <w:pPr>
        <w:ind w:firstLine="253"/>
        <w:rPr>
          <w:rFonts w:hint="default"/>
          <w:sz w:val="28"/>
          <w:szCs w:val="28"/>
        </w:rPr>
      </w:pPr>
      <w:r>
        <w:rPr>
          <w:rFonts w:hint="default"/>
          <w:sz w:val="28"/>
          <w:szCs w:val="28"/>
        </w:rPr>
        <w:t>// add ndvi file path</w:t>
      </w:r>
    </w:p>
    <w:p>
      <w:pPr>
        <w:ind w:firstLine="253"/>
        <w:rPr>
          <w:rFonts w:hint="default"/>
          <w:sz w:val="28"/>
          <w:szCs w:val="28"/>
        </w:rPr>
      </w:pPr>
      <w:r>
        <w:rPr>
          <w:rFonts w:hint="default"/>
          <w:sz w:val="28"/>
          <w:szCs w:val="28"/>
        </w:rPr>
        <w:t>var ndvi_median = ee.Image("projects/ee-sjatin/assets/NDVI_Data1")</w:t>
      </w:r>
    </w:p>
    <w:p>
      <w:pPr>
        <w:ind w:firstLine="253"/>
        <w:rPr>
          <w:rFonts w:hint="default"/>
          <w:sz w:val="28"/>
          <w:szCs w:val="28"/>
        </w:rPr>
      </w:pPr>
    </w:p>
    <w:p>
      <w:pPr>
        <w:ind w:firstLine="253"/>
        <w:rPr>
          <w:rFonts w:hint="default"/>
          <w:sz w:val="28"/>
          <w:szCs w:val="28"/>
        </w:rPr>
      </w:pPr>
      <w:r>
        <w:rPr>
          <w:rFonts w:hint="default"/>
          <w:sz w:val="28"/>
          <w:szCs w:val="28"/>
        </w:rPr>
        <w:t xml:space="preserve">// calculate c factor </w:t>
      </w:r>
    </w:p>
    <w:p>
      <w:pPr>
        <w:ind w:firstLine="253"/>
        <w:rPr>
          <w:rFonts w:hint="default"/>
          <w:sz w:val="28"/>
          <w:szCs w:val="28"/>
        </w:rPr>
      </w:pPr>
      <w:r>
        <w:rPr>
          <w:rFonts w:hint="default"/>
          <w:sz w:val="28"/>
          <w:szCs w:val="28"/>
        </w:rPr>
        <w:t>var factorC = ndvi_median.expression(</w:t>
      </w:r>
    </w:p>
    <w:p>
      <w:pPr>
        <w:ind w:firstLine="253"/>
        <w:rPr>
          <w:rFonts w:hint="default"/>
          <w:sz w:val="28"/>
          <w:szCs w:val="28"/>
        </w:rPr>
      </w:pPr>
      <w:r>
        <w:rPr>
          <w:rFonts w:hint="default"/>
          <w:sz w:val="28"/>
          <w:szCs w:val="28"/>
        </w:rPr>
        <w:t>'(exp(-2 *(( NDVI)/(1 - NDVI))))', {</w:t>
      </w:r>
    </w:p>
    <w:p>
      <w:pPr>
        <w:ind w:firstLine="253"/>
        <w:rPr>
          <w:rFonts w:hint="default"/>
          <w:sz w:val="28"/>
          <w:szCs w:val="28"/>
        </w:rPr>
      </w:pPr>
      <w:r>
        <w:rPr>
          <w:rFonts w:hint="default"/>
          <w:sz w:val="28"/>
          <w:szCs w:val="28"/>
        </w:rPr>
        <w:t>'NDVI': ndvi_median, });</w:t>
      </w:r>
    </w:p>
    <w:p>
      <w:pPr>
        <w:ind w:firstLine="253"/>
        <w:rPr>
          <w:rFonts w:hint="default"/>
          <w:sz w:val="28"/>
          <w:szCs w:val="28"/>
        </w:rPr>
      </w:pPr>
      <w:r>
        <w:rPr>
          <w:rFonts w:hint="default"/>
          <w:sz w:val="28"/>
          <w:szCs w:val="28"/>
        </w:rPr>
        <w:t>factorC = factorC.clamp(0, 0.9);//clamps the values in all bands of an image to all lie within the specified range</w:t>
      </w:r>
    </w:p>
    <w:p>
      <w:pPr>
        <w:ind w:firstLine="253"/>
        <w:rPr>
          <w:rFonts w:hint="default"/>
          <w:sz w:val="28"/>
          <w:szCs w:val="28"/>
        </w:rPr>
      </w:pPr>
      <w:r>
        <w:rPr>
          <w:rFonts w:hint="default"/>
          <w:sz w:val="28"/>
          <w:szCs w:val="28"/>
        </w:rPr>
        <w:t>Map.addLayer(factorC)//add layer into map</w:t>
      </w:r>
    </w:p>
    <w:p>
      <w:pPr>
        <w:ind w:firstLine="253"/>
        <w:rPr>
          <w:rFonts w:hint="default"/>
          <w:sz w:val="28"/>
          <w:szCs w:val="28"/>
        </w:rPr>
      </w:pPr>
    </w:p>
    <w:p>
      <w:pPr>
        <w:ind w:firstLine="253"/>
        <w:rPr>
          <w:rFonts w:hint="default"/>
          <w:sz w:val="28"/>
          <w:szCs w:val="28"/>
        </w:rPr>
      </w:pPr>
      <w:r>
        <w:rPr>
          <w:rFonts w:hint="default"/>
          <w:sz w:val="28"/>
          <w:szCs w:val="28"/>
        </w:rPr>
        <w:t>// export file into drive</w:t>
      </w:r>
    </w:p>
    <w:p>
      <w:pPr>
        <w:ind w:firstLine="253"/>
        <w:rPr>
          <w:rFonts w:hint="default"/>
          <w:sz w:val="28"/>
          <w:szCs w:val="28"/>
        </w:rPr>
      </w:pPr>
      <w:r>
        <w:rPr>
          <w:rFonts w:hint="default"/>
          <w:sz w:val="28"/>
          <w:szCs w:val="28"/>
        </w:rPr>
        <w:t>Export.image.toDrive({</w:t>
      </w:r>
    </w:p>
    <w:p>
      <w:pPr>
        <w:ind w:firstLine="253"/>
        <w:rPr>
          <w:rFonts w:hint="default"/>
          <w:sz w:val="28"/>
          <w:szCs w:val="28"/>
        </w:rPr>
      </w:pPr>
      <w:r>
        <w:rPr>
          <w:rFonts w:hint="default"/>
          <w:sz w:val="28"/>
          <w:szCs w:val="28"/>
        </w:rPr>
        <w:t xml:space="preserve">  image: factorC,</w:t>
      </w:r>
    </w:p>
    <w:p>
      <w:pPr>
        <w:ind w:firstLine="253"/>
        <w:rPr>
          <w:rFonts w:hint="default"/>
          <w:sz w:val="28"/>
          <w:szCs w:val="28"/>
        </w:rPr>
      </w:pPr>
      <w:r>
        <w:rPr>
          <w:rFonts w:hint="default"/>
          <w:sz w:val="28"/>
          <w:szCs w:val="28"/>
        </w:rPr>
        <w:t xml:space="preserve">  description: 'factorC', // Name of the exported file</w:t>
      </w:r>
    </w:p>
    <w:p>
      <w:pPr>
        <w:ind w:firstLine="253"/>
        <w:rPr>
          <w:rFonts w:hint="default"/>
          <w:sz w:val="28"/>
          <w:szCs w:val="28"/>
        </w:rPr>
      </w:pPr>
      <w:r>
        <w:rPr>
          <w:rFonts w:hint="default"/>
          <w:sz w:val="28"/>
          <w:szCs w:val="28"/>
        </w:rPr>
        <w:t xml:space="preserve">  folder: 'factorC', // Name of the folder in Google Drive</w:t>
      </w:r>
    </w:p>
    <w:p>
      <w:pPr>
        <w:ind w:firstLine="253"/>
        <w:rPr>
          <w:rFonts w:hint="default"/>
          <w:sz w:val="28"/>
          <w:szCs w:val="28"/>
        </w:rPr>
      </w:pPr>
      <w:r>
        <w:rPr>
          <w:rFonts w:hint="default"/>
          <w:sz w:val="28"/>
          <w:szCs w:val="28"/>
        </w:rPr>
        <w:t xml:space="preserve">  region: factorC.geometry(), // Region to export</w:t>
      </w:r>
    </w:p>
    <w:p>
      <w:pPr>
        <w:ind w:firstLine="253"/>
        <w:rPr>
          <w:rFonts w:hint="default"/>
          <w:sz w:val="28"/>
          <w:szCs w:val="28"/>
        </w:rPr>
      </w:pPr>
      <w:r>
        <w:rPr>
          <w:rFonts w:hint="default"/>
          <w:sz w:val="28"/>
          <w:szCs w:val="28"/>
        </w:rPr>
        <w:t xml:space="preserve">  scale: 10, // Spatial resolution in meters</w:t>
      </w:r>
    </w:p>
    <w:p>
      <w:pPr>
        <w:ind w:firstLine="253"/>
        <w:rPr>
          <w:rFonts w:hint="default"/>
          <w:sz w:val="28"/>
          <w:szCs w:val="28"/>
        </w:rPr>
      </w:pPr>
      <w:r>
        <w:rPr>
          <w:rFonts w:hint="default"/>
          <w:sz w:val="28"/>
          <w:szCs w:val="28"/>
        </w:rPr>
        <w:t xml:space="preserve">  maxPixels: 1e13 // Maximum number of pixels to export</w:t>
      </w:r>
    </w:p>
    <w:p>
      <w:pPr>
        <w:ind w:firstLine="253"/>
        <w:rPr>
          <w:rFonts w:hint="default"/>
          <w:sz w:val="28"/>
          <w:szCs w:val="28"/>
        </w:rPr>
      </w:pPr>
      <w:r>
        <w:rPr>
          <w:rFonts w:hint="default"/>
          <w:sz w:val="28"/>
          <w:szCs w:val="28"/>
        </w:rPr>
        <w:t>});</w:t>
      </w:r>
    </w:p>
    <w:p>
      <w:pPr>
        <w:ind w:firstLine="253"/>
        <w:rPr>
          <w:rFonts w:hint="default"/>
          <w:sz w:val="28"/>
          <w:szCs w:val="28"/>
        </w:rPr>
      </w:pPr>
    </w:p>
    <w:p>
      <w:pPr>
        <w:ind w:firstLine="253"/>
        <w:rPr>
          <w:rFonts w:hint="default"/>
          <w:sz w:val="28"/>
          <w:szCs w:val="28"/>
        </w:rPr>
      </w:pPr>
    </w:p>
    <w:p>
      <w:pPr>
        <w:ind w:firstLine="253"/>
        <w:rPr>
          <w:rFonts w:hint="default"/>
          <w:sz w:val="28"/>
          <w:szCs w:val="28"/>
        </w:rPr>
      </w:pPr>
    </w:p>
    <w:p>
      <w:pPr>
        <w:ind w:firstLine="253"/>
        <w:rPr>
          <w:rFonts w:hint="default"/>
          <w:sz w:val="28"/>
          <w:szCs w:val="28"/>
        </w:rPr>
      </w:pPr>
    </w:p>
    <w:p>
      <w:pPr>
        <w:ind w:firstLine="253"/>
        <w:rPr>
          <w:rFonts w:hint="default"/>
          <w:sz w:val="28"/>
          <w:szCs w:val="28"/>
        </w:rPr>
      </w:pPr>
    </w:p>
    <w:p>
      <w:pPr>
        <w:ind w:firstLine="253"/>
        <w:rPr>
          <w:rFonts w:hint="default"/>
          <w:sz w:val="28"/>
          <w:szCs w:val="28"/>
        </w:rPr>
      </w:pPr>
    </w:p>
    <w:p>
      <w:pPr>
        <w:jc w:val="center"/>
        <w:rPr>
          <w:rFonts w:hint="default"/>
          <w:sz w:val="28"/>
          <w:szCs w:val="28"/>
          <w:u w:val="single"/>
          <w:lang w:val="en-US"/>
        </w:rPr>
      </w:pPr>
      <w:r>
        <w:rPr>
          <w:rFonts w:hint="default"/>
          <w:sz w:val="28"/>
          <w:szCs w:val="28"/>
          <w:u w:val="single"/>
          <w:lang w:val="en-US"/>
        </w:rPr>
        <w:t>P Factor</w:t>
      </w:r>
    </w:p>
    <w:p>
      <w:pPr>
        <w:ind w:firstLine="4130" w:firstLineChars="1475"/>
        <w:jc w:val="both"/>
        <w:rPr>
          <w:rFonts w:hint="default"/>
          <w:sz w:val="28"/>
          <w:szCs w:val="28"/>
          <w:u w:val="single"/>
          <w:lang w:val="en-US"/>
        </w:rPr>
      </w:pPr>
    </w:p>
    <w:p>
      <w:pPr>
        <w:jc w:val="both"/>
        <w:rPr>
          <w:rFonts w:hint="default"/>
          <w:b/>
          <w:bCs/>
          <w:sz w:val="28"/>
          <w:szCs w:val="28"/>
          <w:u w:val="none"/>
          <w:lang w:val="en-US"/>
        </w:rPr>
      </w:pPr>
      <w:r>
        <w:rPr>
          <w:rFonts w:hint="default"/>
          <w:b/>
          <w:bCs/>
          <w:sz w:val="28"/>
          <w:szCs w:val="28"/>
          <w:u w:val="none"/>
          <w:lang w:val="en-US"/>
        </w:rPr>
        <w:t xml:space="preserve">Use Arcgis </w:t>
      </w:r>
    </w:p>
    <w:p>
      <w:pPr>
        <w:jc w:val="both"/>
        <w:rPr>
          <w:rFonts w:hint="default"/>
          <w:sz w:val="28"/>
          <w:szCs w:val="28"/>
          <w:u w:val="none"/>
          <w:lang w:val="en-US"/>
        </w:rPr>
      </w:pPr>
    </w:p>
    <w:p>
      <w:pPr>
        <w:numPr>
          <w:ilvl w:val="0"/>
          <w:numId w:val="11"/>
        </w:numPr>
        <w:jc w:val="both"/>
        <w:rPr>
          <w:rFonts w:hint="default"/>
          <w:sz w:val="28"/>
          <w:szCs w:val="28"/>
          <w:u w:val="none"/>
          <w:lang w:val="en-US"/>
        </w:rPr>
      </w:pPr>
      <w:r>
        <w:rPr>
          <w:rFonts w:hint="default"/>
          <w:sz w:val="28"/>
          <w:szCs w:val="28"/>
          <w:u w:val="none"/>
          <w:lang w:val="en-US"/>
        </w:rPr>
        <w:t>DEM file</w:t>
      </w:r>
    </w:p>
    <w:p>
      <w:pPr>
        <w:numPr>
          <w:ilvl w:val="0"/>
          <w:numId w:val="11"/>
        </w:numPr>
        <w:jc w:val="both"/>
        <w:rPr>
          <w:rFonts w:hint="default"/>
          <w:sz w:val="28"/>
          <w:szCs w:val="28"/>
          <w:u w:val="none"/>
          <w:lang w:val="en-US"/>
        </w:rPr>
      </w:pPr>
      <w:r>
        <w:rPr>
          <w:rFonts w:hint="default"/>
          <w:sz w:val="28"/>
          <w:szCs w:val="28"/>
          <w:u w:val="none"/>
          <w:lang w:val="en-US"/>
        </w:rPr>
        <w:t>LULC file</w:t>
      </w:r>
    </w:p>
    <w:p>
      <w:pPr>
        <w:numPr>
          <w:ilvl w:val="0"/>
          <w:numId w:val="0"/>
        </w:numPr>
        <w:jc w:val="both"/>
        <w:rPr>
          <w:rFonts w:hint="default"/>
          <w:sz w:val="28"/>
          <w:szCs w:val="28"/>
          <w:u w:val="none"/>
          <w:lang w:val="en-US"/>
        </w:rPr>
      </w:pPr>
      <w:r>
        <w:rPr>
          <w:rFonts w:hint="default"/>
          <w:sz w:val="28"/>
          <w:szCs w:val="28"/>
          <w:u w:val="none"/>
          <w:lang w:val="en-US"/>
        </w:rPr>
        <w:t xml:space="preserve">  </w:t>
      </w:r>
    </w:p>
    <w:p>
      <w:pPr>
        <w:numPr>
          <w:ilvl w:val="0"/>
          <w:numId w:val="0"/>
        </w:numPr>
        <w:jc w:val="both"/>
        <w:rPr>
          <w:rFonts w:hint="default"/>
          <w:sz w:val="28"/>
          <w:szCs w:val="28"/>
          <w:u w:val="none"/>
          <w:lang w:val="en-US"/>
        </w:rPr>
      </w:pPr>
      <w:r>
        <w:rPr>
          <w:rFonts w:hint="default"/>
          <w:sz w:val="28"/>
          <w:szCs w:val="28"/>
          <w:u w:val="none"/>
          <w:lang w:val="en-US"/>
        </w:rPr>
        <w:t>Calculate slope  &gt;   Reclassify  &gt;  Assign values in attribute table</w:t>
      </w:r>
    </w:p>
    <w:p>
      <w:pPr>
        <w:numPr>
          <w:ilvl w:val="0"/>
          <w:numId w:val="0"/>
        </w:numPr>
        <w:jc w:val="both"/>
        <w:rPr>
          <w:rFonts w:hint="default"/>
          <w:sz w:val="28"/>
          <w:szCs w:val="28"/>
          <w:u w:val="none"/>
          <w:lang w:val="en-US"/>
        </w:rPr>
      </w:pPr>
    </w:p>
    <w:p>
      <w:pPr>
        <w:numPr>
          <w:ilvl w:val="0"/>
          <w:numId w:val="0"/>
        </w:numPr>
        <w:jc w:val="center"/>
        <w:rPr>
          <w:rFonts w:hint="default"/>
          <w:sz w:val="28"/>
          <w:szCs w:val="28"/>
          <w:u w:val="none"/>
          <w:lang w:val="en-US"/>
        </w:rPr>
      </w:pPr>
    </w:p>
    <w:p>
      <w:pPr>
        <w:numPr>
          <w:ilvl w:val="0"/>
          <w:numId w:val="0"/>
        </w:numPr>
        <w:jc w:val="center"/>
        <w:rPr>
          <w:rFonts w:hint="default"/>
          <w:b/>
          <w:bCs/>
          <w:sz w:val="28"/>
          <w:szCs w:val="28"/>
          <w:u w:val="single"/>
          <w:lang w:val="en-US"/>
        </w:rPr>
      </w:pPr>
      <w:r>
        <w:rPr>
          <w:rFonts w:hint="default"/>
          <w:b/>
          <w:bCs/>
          <w:sz w:val="28"/>
          <w:szCs w:val="28"/>
          <w:u w:val="single"/>
          <w:lang w:val="en-US"/>
        </w:rPr>
        <w:t>Calculate Taluka Wise Mean</w:t>
      </w:r>
    </w:p>
    <w:p>
      <w:pPr>
        <w:ind w:firstLine="253"/>
        <w:jc w:val="center"/>
        <w:rPr>
          <w:rFonts w:hint="default"/>
          <w:sz w:val="28"/>
          <w:szCs w:val="28"/>
          <w:u w:val="single"/>
          <w:lang w:val="en-US"/>
        </w:rPr>
      </w:pPr>
    </w:p>
    <w:p>
      <w:pPr>
        <w:jc w:val="left"/>
        <w:rPr>
          <w:rFonts w:hint="default"/>
          <w:sz w:val="28"/>
          <w:szCs w:val="28"/>
          <w:u w:val="none"/>
          <w:lang w:val="en-US"/>
        </w:rPr>
      </w:pPr>
      <w:r>
        <w:rPr>
          <w:rFonts w:hint="default"/>
          <w:sz w:val="28"/>
          <w:szCs w:val="28"/>
          <w:u w:val="none"/>
          <w:lang w:val="en-US"/>
        </w:rPr>
        <w:t>var soil_loss = ee.Image(R.multiply(K).multiply(LS).multiply(C).multiply(P)).rename("Soil Loss")</w:t>
      </w:r>
    </w:p>
    <w:p>
      <w:pPr>
        <w:jc w:val="left"/>
        <w:rPr>
          <w:rFonts w:hint="default"/>
          <w:sz w:val="28"/>
          <w:szCs w:val="28"/>
          <w:u w:val="none"/>
          <w:lang w:val="en-US"/>
        </w:rPr>
      </w:pPr>
      <w:r>
        <w:rPr>
          <w:rFonts w:hint="default"/>
          <w:b w:val="0"/>
          <w:bCs w:val="0"/>
          <w:sz w:val="28"/>
          <w:szCs w:val="28"/>
          <w:u w:val="none"/>
          <w:lang w:val="en-US"/>
        </w:rPr>
        <w:t>var roi = ee.FeatureCollection("add path")</w:t>
      </w:r>
    </w:p>
    <w:p>
      <w:pPr>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var style = ['white','lightgreen','black','orange','darkred','white']</w:t>
      </w: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Map.addLayer (soil_loss, {min: 0, max: 10, palette: style}, 'Soil Loss',0)</w:t>
      </w: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var SL_class = soil_loss.expression(</w:t>
      </w:r>
    </w:p>
    <w:p>
      <w:pPr>
        <w:ind w:firstLine="253"/>
        <w:jc w:val="left"/>
        <w:rPr>
          <w:rFonts w:hint="default"/>
          <w:sz w:val="28"/>
          <w:szCs w:val="28"/>
          <w:u w:val="none"/>
          <w:lang w:val="en-US"/>
        </w:rPr>
      </w:pPr>
      <w:r>
        <w:rPr>
          <w:rFonts w:hint="default"/>
          <w:sz w:val="28"/>
          <w:szCs w:val="28"/>
          <w:u w:val="none"/>
          <w:lang w:val="en-US"/>
        </w:rPr>
        <w:t xml:space="preserve">    "(b('Soil Loss') &lt; 5) ? 1" +</w:t>
      </w:r>
    </w:p>
    <w:p>
      <w:pPr>
        <w:ind w:firstLine="253"/>
        <w:jc w:val="left"/>
        <w:rPr>
          <w:rFonts w:hint="default"/>
          <w:sz w:val="28"/>
          <w:szCs w:val="28"/>
          <w:u w:val="none"/>
          <w:lang w:val="en-US"/>
        </w:rPr>
      </w:pPr>
      <w:r>
        <w:rPr>
          <w:rFonts w:hint="default"/>
          <w:sz w:val="28"/>
          <w:szCs w:val="28"/>
          <w:u w:val="none"/>
          <w:lang w:val="en-US"/>
        </w:rPr>
        <w:t xml:space="preserve">      ": (b('Soil Loss') &lt; 10) ? 2" +</w:t>
      </w:r>
    </w:p>
    <w:p>
      <w:pPr>
        <w:ind w:firstLine="253"/>
        <w:jc w:val="left"/>
        <w:rPr>
          <w:rFonts w:hint="default"/>
          <w:sz w:val="28"/>
          <w:szCs w:val="28"/>
          <w:u w:val="none"/>
          <w:lang w:val="en-US"/>
        </w:rPr>
      </w:pPr>
      <w:r>
        <w:rPr>
          <w:rFonts w:hint="default"/>
          <w:sz w:val="28"/>
          <w:szCs w:val="28"/>
          <w:u w:val="none"/>
          <w:lang w:val="en-US"/>
        </w:rPr>
        <w:t xml:space="preserve">      ": (b('Soil Loss') &lt; 15) ? 3"+</w:t>
      </w:r>
    </w:p>
    <w:p>
      <w:pPr>
        <w:ind w:firstLine="253"/>
        <w:jc w:val="left"/>
        <w:rPr>
          <w:rFonts w:hint="default"/>
          <w:sz w:val="28"/>
          <w:szCs w:val="28"/>
          <w:u w:val="none"/>
          <w:lang w:val="en-US"/>
        </w:rPr>
      </w:pPr>
      <w:r>
        <w:rPr>
          <w:rFonts w:hint="default"/>
          <w:sz w:val="28"/>
          <w:szCs w:val="28"/>
          <w:u w:val="none"/>
          <w:lang w:val="en-US"/>
        </w:rPr>
        <w:t xml:space="preserve">      ": (b('Soil Loss') &lt; 20) ? 4"+</w:t>
      </w:r>
    </w:p>
    <w:p>
      <w:pPr>
        <w:ind w:firstLine="253"/>
        <w:jc w:val="left"/>
        <w:rPr>
          <w:rFonts w:hint="default"/>
          <w:sz w:val="28"/>
          <w:szCs w:val="28"/>
          <w:u w:val="none"/>
          <w:lang w:val="en-US"/>
        </w:rPr>
      </w:pPr>
      <w:r>
        <w:rPr>
          <w:rFonts w:hint="default"/>
          <w:sz w:val="28"/>
          <w:szCs w:val="28"/>
          <w:u w:val="none"/>
          <w:lang w:val="en-US"/>
        </w:rPr>
        <w:t xml:space="preserve">      ": (b('Soil Loss') &lt; 40) ? 5"+</w:t>
      </w:r>
    </w:p>
    <w:p>
      <w:pPr>
        <w:ind w:firstLine="253"/>
        <w:jc w:val="left"/>
        <w:rPr>
          <w:rFonts w:hint="default"/>
          <w:sz w:val="28"/>
          <w:szCs w:val="28"/>
          <w:u w:val="none"/>
          <w:lang w:val="en-US"/>
        </w:rPr>
      </w:pPr>
      <w:r>
        <w:rPr>
          <w:rFonts w:hint="default"/>
          <w:sz w:val="28"/>
          <w:szCs w:val="28"/>
          <w:u w:val="none"/>
          <w:lang w:val="en-US"/>
        </w:rPr>
        <w:t xml:space="preserve">            ": 6")</w:t>
      </w:r>
    </w:p>
    <w:p>
      <w:pPr>
        <w:ind w:firstLine="253"/>
        <w:jc w:val="left"/>
        <w:rPr>
          <w:rFonts w:hint="default"/>
          <w:sz w:val="28"/>
          <w:szCs w:val="28"/>
          <w:u w:val="none"/>
          <w:lang w:val="en-US"/>
        </w:rPr>
      </w:pPr>
      <w:r>
        <w:rPr>
          <w:rFonts w:hint="default"/>
          <w:sz w:val="28"/>
          <w:szCs w:val="28"/>
          <w:u w:val="none"/>
          <w:lang w:val="en-US"/>
        </w:rPr>
        <w:t xml:space="preserve">            .rename('SL_class').clip(aoi);  </w:t>
      </w:r>
    </w:p>
    <w:p>
      <w:pPr>
        <w:jc w:val="left"/>
        <w:rPr>
          <w:rFonts w:hint="default"/>
          <w:sz w:val="28"/>
          <w:szCs w:val="28"/>
          <w:u w:val="none"/>
          <w:lang w:val="en-US"/>
        </w:rPr>
      </w:pPr>
      <w:r>
        <w:rPr>
          <w:rFonts w:hint="default"/>
          <w:sz w:val="28"/>
          <w:szCs w:val="28"/>
          <w:u w:val="none"/>
          <w:lang w:val="en-US"/>
        </w:rPr>
        <w:t>Map.addLayer (SL_class, {min: 0, max: 6, palette: style}, 'Soil Loss Class')</w:t>
      </w: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var SL_mean = soil_loss.reduceRegion({</w:t>
      </w:r>
    </w:p>
    <w:p>
      <w:pPr>
        <w:ind w:firstLine="253"/>
        <w:jc w:val="left"/>
        <w:rPr>
          <w:rFonts w:hint="default"/>
          <w:sz w:val="28"/>
          <w:szCs w:val="28"/>
          <w:u w:val="none"/>
          <w:lang w:val="en-US"/>
        </w:rPr>
      </w:pPr>
      <w:r>
        <w:rPr>
          <w:rFonts w:hint="default"/>
          <w:sz w:val="28"/>
          <w:szCs w:val="28"/>
          <w:u w:val="none"/>
          <w:lang w:val="en-US"/>
        </w:rPr>
        <w:t xml:space="preserve">  geometry: aoi, </w:t>
      </w:r>
    </w:p>
    <w:p>
      <w:pPr>
        <w:ind w:firstLine="253"/>
        <w:jc w:val="left"/>
        <w:rPr>
          <w:rFonts w:hint="default"/>
          <w:sz w:val="28"/>
          <w:szCs w:val="28"/>
          <w:u w:val="none"/>
          <w:lang w:val="en-US"/>
        </w:rPr>
      </w:pPr>
      <w:r>
        <w:rPr>
          <w:rFonts w:hint="default"/>
          <w:sz w:val="28"/>
          <w:szCs w:val="28"/>
          <w:u w:val="none"/>
          <w:lang w:val="en-US"/>
        </w:rPr>
        <w:t xml:space="preserve">  reducer: ee.Reducer.mean(), </w:t>
      </w:r>
    </w:p>
    <w:p>
      <w:pPr>
        <w:ind w:firstLine="253"/>
        <w:jc w:val="left"/>
        <w:rPr>
          <w:rFonts w:hint="default"/>
          <w:sz w:val="28"/>
          <w:szCs w:val="28"/>
          <w:u w:val="none"/>
          <w:lang w:val="en-US"/>
        </w:rPr>
      </w:pPr>
      <w:r>
        <w:rPr>
          <w:rFonts w:hint="default"/>
          <w:sz w:val="28"/>
          <w:szCs w:val="28"/>
          <w:u w:val="none"/>
          <w:lang w:val="en-US"/>
        </w:rPr>
        <w:t xml:space="preserve">  scale: 30,</w:t>
      </w:r>
    </w:p>
    <w:p>
      <w:pPr>
        <w:ind w:firstLine="253"/>
        <w:jc w:val="left"/>
        <w:rPr>
          <w:rFonts w:hint="default"/>
          <w:sz w:val="28"/>
          <w:szCs w:val="28"/>
          <w:u w:val="none"/>
          <w:lang w:val="en-US"/>
        </w:rPr>
      </w:pPr>
      <w:r>
        <w:rPr>
          <w:rFonts w:hint="default"/>
          <w:sz w:val="28"/>
          <w:szCs w:val="28"/>
          <w:u w:val="none"/>
          <w:lang w:val="en-US"/>
        </w:rPr>
        <w:t xml:space="preserve">  maxPixels: 475160679</w:t>
      </w:r>
    </w:p>
    <w:p>
      <w:pPr>
        <w:ind w:firstLine="253"/>
        <w:jc w:val="left"/>
        <w:rPr>
          <w:rFonts w:hint="default"/>
          <w:sz w:val="28"/>
          <w:szCs w:val="28"/>
          <w:u w:val="none"/>
          <w:lang w:val="en-US"/>
        </w:rPr>
      </w:pPr>
      <w:r>
        <w:rPr>
          <w:rFonts w:hint="default"/>
          <w:sz w:val="28"/>
          <w:szCs w:val="28"/>
          <w:u w:val="none"/>
          <w:lang w:val="en-US"/>
        </w:rPr>
        <w:t>})</w:t>
      </w: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print ("Mean Soil Loss",SL_mean.get("Soil Loss"))</w:t>
      </w:r>
    </w:p>
    <w:p>
      <w:pPr>
        <w:ind w:firstLine="253"/>
        <w:jc w:val="left"/>
        <w:rPr>
          <w:rFonts w:hint="default"/>
          <w:sz w:val="28"/>
          <w:szCs w:val="28"/>
          <w:u w:val="none"/>
          <w:lang w:val="en-US"/>
        </w:rPr>
      </w:pP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 Load the talukas shapefile as a feature collection</w:t>
      </w:r>
    </w:p>
    <w:p>
      <w:pPr>
        <w:jc w:val="left"/>
        <w:rPr>
          <w:rFonts w:hint="default"/>
          <w:sz w:val="28"/>
          <w:szCs w:val="28"/>
          <w:u w:val="none"/>
          <w:lang w:val="en-US"/>
        </w:rPr>
      </w:pPr>
      <w:r>
        <w:rPr>
          <w:rFonts w:hint="default"/>
          <w:sz w:val="28"/>
          <w:szCs w:val="28"/>
          <w:u w:val="none"/>
          <w:lang w:val="en-US"/>
        </w:rPr>
        <w:t>var talukas = ee.FeatureCollection('users/deepp6603/Taluka'); // Replace 'path/to/talukas/shapefile' with the correct path to the talukas shapefile</w:t>
      </w: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 Define the name of the subdistrict you want to focus on</w:t>
      </w:r>
    </w:p>
    <w:p>
      <w:pPr>
        <w:jc w:val="left"/>
        <w:rPr>
          <w:rFonts w:hint="default"/>
          <w:sz w:val="28"/>
          <w:szCs w:val="28"/>
          <w:u w:val="none"/>
          <w:lang w:val="en-US"/>
        </w:rPr>
      </w:pPr>
      <w:r>
        <w:rPr>
          <w:rFonts w:hint="default"/>
          <w:sz w:val="28"/>
          <w:szCs w:val="28"/>
          <w:u w:val="none"/>
          <w:lang w:val="en-US"/>
        </w:rPr>
        <w:t>var targetSubdistrictName = 'Thasra'; // Replace 'YourSubdistrictName' with the name of the subdistrict you want to focus on</w:t>
      </w: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 Filter the talukas shapefile to find the target subdistrict</w:t>
      </w:r>
    </w:p>
    <w:p>
      <w:pPr>
        <w:jc w:val="left"/>
        <w:rPr>
          <w:rFonts w:hint="default"/>
          <w:sz w:val="28"/>
          <w:szCs w:val="28"/>
          <w:u w:val="none"/>
          <w:lang w:val="en-US"/>
        </w:rPr>
      </w:pPr>
      <w:r>
        <w:rPr>
          <w:rFonts w:hint="default"/>
          <w:sz w:val="28"/>
          <w:szCs w:val="28"/>
          <w:u w:val="none"/>
          <w:lang w:val="en-US"/>
        </w:rPr>
        <w:t>var targetSubdistrict = talukas.filter(ee.Filter.eq('subdistric', targetSubdistrictName)).first();</w:t>
      </w:r>
    </w:p>
    <w:p>
      <w:pPr>
        <w:ind w:firstLine="253"/>
        <w:jc w:val="left"/>
        <w:rPr>
          <w:rFonts w:hint="default"/>
          <w:sz w:val="28"/>
          <w:szCs w:val="28"/>
          <w:u w:val="none"/>
          <w:lang w:val="en-US"/>
        </w:rPr>
      </w:pPr>
    </w:p>
    <w:p>
      <w:pPr>
        <w:jc w:val="left"/>
        <w:rPr>
          <w:rFonts w:hint="default"/>
          <w:sz w:val="28"/>
          <w:szCs w:val="28"/>
          <w:u w:val="none"/>
          <w:lang w:val="en-US"/>
        </w:rPr>
      </w:pPr>
      <w:r>
        <w:rPr>
          <w:rFonts w:hint="default"/>
          <w:sz w:val="28"/>
          <w:szCs w:val="28"/>
          <w:u w:val="none"/>
          <w:lang w:val="en-US"/>
        </w:rPr>
        <w:t>// Check if the target subdistrict exists</w:t>
      </w:r>
    </w:p>
    <w:p>
      <w:pPr>
        <w:jc w:val="left"/>
        <w:rPr>
          <w:rFonts w:hint="default"/>
          <w:sz w:val="28"/>
          <w:szCs w:val="28"/>
          <w:u w:val="none"/>
          <w:lang w:val="en-US"/>
        </w:rPr>
      </w:pPr>
      <w:bookmarkStart w:id="0" w:name="_GoBack"/>
      <w:bookmarkEnd w:id="0"/>
      <w:r>
        <w:rPr>
          <w:rFonts w:hint="default"/>
          <w:sz w:val="28"/>
          <w:szCs w:val="28"/>
          <w:u w:val="none"/>
          <w:lang w:val="en-US"/>
        </w:rPr>
        <w:t>if (targetSubdistrict) {</w:t>
      </w:r>
    </w:p>
    <w:p>
      <w:pPr>
        <w:ind w:firstLine="253"/>
        <w:jc w:val="left"/>
        <w:rPr>
          <w:rFonts w:hint="default"/>
          <w:sz w:val="28"/>
          <w:szCs w:val="28"/>
          <w:u w:val="none"/>
          <w:lang w:val="en-US"/>
        </w:rPr>
      </w:pPr>
      <w:r>
        <w:rPr>
          <w:rFonts w:hint="default"/>
          <w:sz w:val="28"/>
          <w:szCs w:val="28"/>
          <w:u w:val="none"/>
          <w:lang w:val="en-US"/>
        </w:rPr>
        <w:t xml:space="preserve">    // Calculate the mean soil loss for the target subdistrict</w:t>
      </w:r>
    </w:p>
    <w:p>
      <w:pPr>
        <w:ind w:firstLine="253"/>
        <w:jc w:val="left"/>
        <w:rPr>
          <w:rFonts w:hint="default"/>
          <w:sz w:val="28"/>
          <w:szCs w:val="28"/>
          <w:u w:val="none"/>
          <w:lang w:val="en-US"/>
        </w:rPr>
      </w:pPr>
      <w:r>
        <w:rPr>
          <w:rFonts w:hint="default"/>
          <w:sz w:val="28"/>
          <w:szCs w:val="28"/>
          <w:u w:val="none"/>
          <w:lang w:val="en-US"/>
        </w:rPr>
        <w:t xml:space="preserve">    var meanSoilLoss = soil_loss.reduceRegion({</w:t>
      </w:r>
    </w:p>
    <w:p>
      <w:pPr>
        <w:ind w:firstLine="253"/>
        <w:jc w:val="left"/>
        <w:rPr>
          <w:rFonts w:hint="default"/>
          <w:sz w:val="28"/>
          <w:szCs w:val="28"/>
          <w:u w:val="none"/>
          <w:lang w:val="en-US"/>
        </w:rPr>
      </w:pPr>
      <w:r>
        <w:rPr>
          <w:rFonts w:hint="default"/>
          <w:sz w:val="28"/>
          <w:szCs w:val="28"/>
          <w:u w:val="none"/>
          <w:lang w:val="en-US"/>
        </w:rPr>
        <w:t xml:space="preserve">        geometry: targetSubdistrict.geometry(),</w:t>
      </w:r>
    </w:p>
    <w:p>
      <w:pPr>
        <w:ind w:firstLine="253"/>
        <w:jc w:val="left"/>
        <w:rPr>
          <w:rFonts w:hint="default"/>
          <w:sz w:val="28"/>
          <w:szCs w:val="28"/>
          <w:u w:val="none"/>
          <w:lang w:val="en-US"/>
        </w:rPr>
      </w:pPr>
      <w:r>
        <w:rPr>
          <w:rFonts w:hint="default"/>
          <w:sz w:val="28"/>
          <w:szCs w:val="28"/>
          <w:u w:val="none"/>
          <w:lang w:val="en-US"/>
        </w:rPr>
        <w:t xml:space="preserve">        reducer: ee.Reducer.mean(),</w:t>
      </w:r>
    </w:p>
    <w:p>
      <w:pPr>
        <w:ind w:firstLine="253"/>
        <w:jc w:val="left"/>
        <w:rPr>
          <w:rFonts w:hint="default"/>
          <w:sz w:val="28"/>
          <w:szCs w:val="28"/>
          <w:u w:val="none"/>
          <w:lang w:val="en-US"/>
        </w:rPr>
      </w:pPr>
      <w:r>
        <w:rPr>
          <w:rFonts w:hint="default"/>
          <w:sz w:val="28"/>
          <w:szCs w:val="28"/>
          <w:u w:val="none"/>
          <w:lang w:val="en-US"/>
        </w:rPr>
        <w:t xml:space="preserve">        scale: 30,</w:t>
      </w:r>
    </w:p>
    <w:p>
      <w:pPr>
        <w:ind w:firstLine="253"/>
        <w:jc w:val="left"/>
        <w:rPr>
          <w:rFonts w:hint="default"/>
          <w:sz w:val="28"/>
          <w:szCs w:val="28"/>
          <w:u w:val="none"/>
          <w:lang w:val="en-US"/>
        </w:rPr>
      </w:pPr>
      <w:r>
        <w:rPr>
          <w:rFonts w:hint="default"/>
          <w:sz w:val="28"/>
          <w:szCs w:val="28"/>
          <w:u w:val="none"/>
          <w:lang w:val="en-US"/>
        </w:rPr>
        <w:t xml:space="preserve">        maxPixels: 475160679</w:t>
      </w:r>
    </w:p>
    <w:p>
      <w:pPr>
        <w:ind w:firstLine="253"/>
        <w:jc w:val="left"/>
        <w:rPr>
          <w:rFonts w:hint="default"/>
          <w:sz w:val="28"/>
          <w:szCs w:val="28"/>
          <w:u w:val="none"/>
          <w:lang w:val="en-US"/>
        </w:rPr>
      </w:pPr>
      <w:r>
        <w:rPr>
          <w:rFonts w:hint="default"/>
          <w:sz w:val="28"/>
          <w:szCs w:val="28"/>
          <w:u w:val="none"/>
          <w:lang w:val="en-US"/>
        </w:rPr>
        <w:t xml:space="preserve">    }).get('Soil Loss');</w:t>
      </w:r>
    </w:p>
    <w:p>
      <w:pPr>
        <w:ind w:firstLine="253"/>
        <w:jc w:val="left"/>
        <w:rPr>
          <w:rFonts w:hint="default"/>
          <w:sz w:val="28"/>
          <w:szCs w:val="28"/>
          <w:u w:val="none"/>
          <w:lang w:val="en-US"/>
        </w:rPr>
      </w:pPr>
    </w:p>
    <w:p>
      <w:pPr>
        <w:ind w:firstLine="253"/>
        <w:jc w:val="left"/>
        <w:rPr>
          <w:rFonts w:hint="default"/>
          <w:sz w:val="28"/>
          <w:szCs w:val="28"/>
          <w:u w:val="none"/>
          <w:lang w:val="en-US"/>
        </w:rPr>
      </w:pPr>
      <w:r>
        <w:rPr>
          <w:rFonts w:hint="default"/>
          <w:sz w:val="28"/>
          <w:szCs w:val="28"/>
          <w:u w:val="none"/>
          <w:lang w:val="en-US"/>
        </w:rPr>
        <w:t xml:space="preserve">    // Print the mean soil loss for the target subdistrict</w:t>
      </w:r>
    </w:p>
    <w:p>
      <w:pPr>
        <w:ind w:firstLine="253"/>
        <w:jc w:val="left"/>
        <w:rPr>
          <w:rFonts w:hint="default"/>
          <w:sz w:val="28"/>
          <w:szCs w:val="28"/>
          <w:u w:val="none"/>
          <w:lang w:val="en-US"/>
        </w:rPr>
      </w:pPr>
      <w:r>
        <w:rPr>
          <w:rFonts w:hint="default"/>
          <w:sz w:val="28"/>
          <w:szCs w:val="28"/>
          <w:u w:val="none"/>
          <w:lang w:val="en-US"/>
        </w:rPr>
        <w:t xml:space="preserve">    print('Mean Soil Loss for Subdistrict', targetSubdistrictName, meanSoilLoss);</w:t>
      </w:r>
    </w:p>
    <w:p>
      <w:pPr>
        <w:ind w:firstLine="253"/>
        <w:jc w:val="left"/>
        <w:rPr>
          <w:rFonts w:hint="default"/>
          <w:sz w:val="28"/>
          <w:szCs w:val="28"/>
          <w:u w:val="none"/>
          <w:lang w:val="en-US"/>
        </w:rPr>
      </w:pPr>
      <w:r>
        <w:rPr>
          <w:rFonts w:hint="default"/>
          <w:sz w:val="28"/>
          <w:szCs w:val="28"/>
          <w:u w:val="none"/>
          <w:lang w:val="en-US"/>
        </w:rPr>
        <w:t>} else {</w:t>
      </w:r>
    </w:p>
    <w:p>
      <w:pPr>
        <w:ind w:firstLine="253"/>
        <w:jc w:val="left"/>
        <w:rPr>
          <w:rFonts w:hint="default"/>
          <w:sz w:val="28"/>
          <w:szCs w:val="28"/>
          <w:u w:val="none"/>
          <w:lang w:val="en-US"/>
        </w:rPr>
      </w:pPr>
      <w:r>
        <w:rPr>
          <w:rFonts w:hint="default"/>
          <w:sz w:val="28"/>
          <w:szCs w:val="28"/>
          <w:u w:val="none"/>
          <w:lang w:val="en-US"/>
        </w:rPr>
        <w:t xml:space="preserve">    // Print a message if the target subdistrict is not found</w:t>
      </w:r>
    </w:p>
    <w:p>
      <w:pPr>
        <w:ind w:firstLine="253"/>
        <w:jc w:val="left"/>
        <w:rPr>
          <w:rFonts w:hint="default"/>
          <w:sz w:val="28"/>
          <w:szCs w:val="28"/>
          <w:u w:val="none"/>
          <w:lang w:val="en-US"/>
        </w:rPr>
      </w:pPr>
      <w:r>
        <w:rPr>
          <w:rFonts w:hint="default"/>
          <w:sz w:val="28"/>
          <w:szCs w:val="28"/>
          <w:u w:val="none"/>
          <w:lang w:val="en-US"/>
        </w:rPr>
        <w:t xml:space="preserve">    print('Subdistrict', targetSubdistrictName, 'not found in the shapefile');</w:t>
      </w:r>
    </w:p>
    <w:p>
      <w:pPr>
        <w:ind w:firstLine="253"/>
        <w:jc w:val="left"/>
        <w:rPr>
          <w:rFonts w:hint="default"/>
          <w:sz w:val="28"/>
          <w:szCs w:val="28"/>
          <w:u w:val="none"/>
          <w:lang w:val="en-US"/>
        </w:rPr>
      </w:pPr>
      <w:r>
        <w:rPr>
          <w:rFonts w:hint="default"/>
          <w:sz w:val="28"/>
          <w:szCs w:val="28"/>
          <w:u w:val="none"/>
          <w:lang w:val="en-US"/>
        </w:rPr>
        <w:t>}</w:t>
      </w:r>
    </w:p>
    <w:p>
      <w:pPr>
        <w:ind w:firstLine="253"/>
        <w:jc w:val="left"/>
        <w:rPr>
          <w:rFonts w:hint="default"/>
          <w:sz w:val="28"/>
          <w:szCs w:val="28"/>
          <w:u w:val="none"/>
          <w:lang w:val="en-US"/>
        </w:rPr>
      </w:pPr>
    </w:p>
    <w:p>
      <w:pPr>
        <w:ind w:firstLine="253"/>
        <w:jc w:val="left"/>
        <w:rPr>
          <w:rFonts w:hint="default"/>
          <w:sz w:val="28"/>
          <w:szCs w:val="28"/>
          <w:u w:val="none"/>
          <w:lang w:val="en-US"/>
        </w:rPr>
      </w:pPr>
    </w:p>
    <w:p>
      <w:pPr>
        <w:ind w:firstLine="253"/>
        <w:jc w:val="center"/>
        <w:rPr>
          <w:rFonts w:hint="default"/>
          <w:b/>
          <w:bCs/>
          <w:sz w:val="28"/>
          <w:szCs w:val="28"/>
          <w:u w:val="single"/>
          <w:lang w:val="en-US"/>
        </w:rPr>
      </w:pPr>
      <w:r>
        <w:rPr>
          <w:rFonts w:hint="default"/>
          <w:b/>
          <w:bCs/>
          <w:sz w:val="28"/>
          <w:szCs w:val="28"/>
          <w:u w:val="single"/>
          <w:lang w:val="en-US"/>
        </w:rPr>
        <w:t>Data Download</w:t>
      </w:r>
    </w:p>
    <w:p>
      <w:pPr>
        <w:ind w:firstLine="253"/>
        <w:jc w:val="left"/>
        <w:rPr>
          <w:rFonts w:hint="default"/>
          <w:b w:val="0"/>
          <w:bCs w:val="0"/>
          <w:sz w:val="28"/>
          <w:szCs w:val="28"/>
          <w:u w:val="none"/>
          <w:lang w:val="en-US"/>
        </w:rPr>
      </w:pPr>
    </w:p>
    <w:p>
      <w:pPr>
        <w:ind w:firstLine="253"/>
        <w:jc w:val="left"/>
        <w:rPr>
          <w:rFonts w:hint="default"/>
          <w:b/>
          <w:bCs/>
          <w:sz w:val="28"/>
          <w:szCs w:val="28"/>
          <w:u w:val="none"/>
          <w:lang w:val="en-US"/>
        </w:rPr>
      </w:pPr>
      <w:r>
        <w:rPr>
          <w:rFonts w:hint="default"/>
          <w:b/>
          <w:bCs/>
          <w:sz w:val="28"/>
          <w:szCs w:val="28"/>
          <w:u w:val="single"/>
          <w:lang w:val="en-US"/>
        </w:rPr>
        <w:t>NDVI data</w:t>
      </w:r>
      <w:r>
        <w:rPr>
          <w:rFonts w:hint="default"/>
          <w:b/>
          <w:bCs/>
          <w:sz w:val="28"/>
          <w:szCs w:val="28"/>
          <w:u w:val="none"/>
          <w:lang w:val="en-US"/>
        </w:rPr>
        <w:t xml:space="preserve"> :</w:t>
      </w:r>
    </w:p>
    <w:p>
      <w:pPr>
        <w:ind w:firstLine="253"/>
        <w:jc w:val="left"/>
        <w:rPr>
          <w:rFonts w:hint="default"/>
          <w:b/>
          <w:bCs/>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var s2 = ee.ImageCollection("COPERNICUS/S2_SR_HARMONIZED")</w:t>
      </w:r>
    </w:p>
    <w:p>
      <w:pPr>
        <w:ind w:firstLine="253"/>
        <w:jc w:val="left"/>
        <w:rPr>
          <w:rFonts w:hint="default"/>
          <w:b w:val="0"/>
          <w:bCs w:val="0"/>
          <w:sz w:val="28"/>
          <w:szCs w:val="28"/>
          <w:u w:val="none"/>
          <w:lang w:val="en-US"/>
        </w:rPr>
      </w:pPr>
      <w:r>
        <w:rPr>
          <w:rFonts w:hint="default"/>
          <w:b w:val="0"/>
          <w:bCs w:val="0"/>
          <w:sz w:val="28"/>
          <w:szCs w:val="28"/>
          <w:u w:val="none"/>
          <w:lang w:val="en-US"/>
        </w:rPr>
        <w:t>var roi = ee.FeatureCollection("add path")</w:t>
      </w:r>
    </w:p>
    <w:p>
      <w:pPr>
        <w:ind w:firstLine="253"/>
        <w:jc w:val="left"/>
        <w:rPr>
          <w:rFonts w:hint="default"/>
          <w:b w:val="0"/>
          <w:bCs w:val="0"/>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var date1='2017-01-01'</w:t>
      </w:r>
    </w:p>
    <w:p>
      <w:pPr>
        <w:ind w:firstLine="253"/>
        <w:jc w:val="left"/>
        <w:rPr>
          <w:rFonts w:hint="default"/>
          <w:b w:val="0"/>
          <w:bCs w:val="0"/>
          <w:sz w:val="28"/>
          <w:szCs w:val="28"/>
          <w:u w:val="none"/>
          <w:lang w:val="en-US"/>
        </w:rPr>
      </w:pPr>
      <w:r>
        <w:rPr>
          <w:rFonts w:hint="default"/>
          <w:b w:val="0"/>
          <w:bCs w:val="0"/>
          <w:sz w:val="28"/>
          <w:szCs w:val="28"/>
          <w:u w:val="none"/>
          <w:lang w:val="en-US"/>
        </w:rPr>
        <w:t>var date2='2023-01-01'</w:t>
      </w:r>
    </w:p>
    <w:p>
      <w:pPr>
        <w:ind w:firstLine="253"/>
        <w:jc w:val="left"/>
        <w:rPr>
          <w:rFonts w:hint="default"/>
          <w:b w:val="0"/>
          <w:bCs w:val="0"/>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s2 = s2.filterDate(date1, date2).median().clip(roi);</w:t>
      </w:r>
    </w:p>
    <w:p>
      <w:pPr>
        <w:ind w:firstLine="253"/>
        <w:jc w:val="left"/>
        <w:rPr>
          <w:rFonts w:hint="default"/>
          <w:b w:val="0"/>
          <w:bCs w:val="0"/>
          <w:sz w:val="28"/>
          <w:szCs w:val="28"/>
          <w:u w:val="none"/>
          <w:lang w:val="en-US"/>
        </w:rPr>
      </w:pPr>
      <w:r>
        <w:rPr>
          <w:rFonts w:hint="default"/>
          <w:b w:val="0"/>
          <w:bCs w:val="0"/>
          <w:sz w:val="28"/>
          <w:szCs w:val="28"/>
          <w:u w:val="none"/>
          <w:lang w:val="en-US"/>
        </w:rPr>
        <w:t>var image_ndvi = s2.normalizedDifference(['B8','B4']).rename("NDVI");</w:t>
      </w:r>
    </w:p>
    <w:p>
      <w:pPr>
        <w:ind w:firstLine="253"/>
        <w:jc w:val="left"/>
        <w:rPr>
          <w:rFonts w:hint="default"/>
          <w:b w:val="0"/>
          <w:bCs w:val="0"/>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Map.addLayer(image_ndvi, {min: 0.059, max: 0.46}, 'NDVI');</w:t>
      </w:r>
    </w:p>
    <w:p>
      <w:pPr>
        <w:ind w:firstLine="253"/>
        <w:jc w:val="left"/>
        <w:rPr>
          <w:rFonts w:hint="default"/>
          <w:b w:val="0"/>
          <w:bCs w:val="0"/>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//4..NDVI</w:t>
      </w:r>
    </w:p>
    <w:p>
      <w:pPr>
        <w:ind w:firstLine="253"/>
        <w:jc w:val="left"/>
        <w:rPr>
          <w:rFonts w:hint="default"/>
          <w:b w:val="0"/>
          <w:bCs w:val="0"/>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Export.image.toDrive({</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image:image_ndvi.clip(roi),</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description: 'NDVI_Data',</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scale: 10,</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region: roi,</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maxPixels: 10000000000000,</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folder: 'Rusle_Project/Input' // Replace with the actual path to your folder</w:t>
      </w:r>
    </w:p>
    <w:p>
      <w:pPr>
        <w:ind w:firstLine="253"/>
        <w:jc w:val="left"/>
        <w:rPr>
          <w:rFonts w:hint="default"/>
          <w:b w:val="0"/>
          <w:bCs w:val="0"/>
          <w:sz w:val="28"/>
          <w:szCs w:val="28"/>
          <w:u w:val="none"/>
          <w:lang w:val="en-US"/>
        </w:rPr>
      </w:pPr>
      <w:r>
        <w:rPr>
          <w:rFonts w:hint="default"/>
          <w:b w:val="0"/>
          <w:bCs w:val="0"/>
          <w:sz w:val="28"/>
          <w:szCs w:val="28"/>
          <w:u w:val="none"/>
          <w:lang w:val="en-US"/>
        </w:rPr>
        <w:t>});</w:t>
      </w:r>
    </w:p>
    <w:p>
      <w:pPr>
        <w:ind w:firstLine="253"/>
        <w:jc w:val="left"/>
        <w:rPr>
          <w:rFonts w:hint="default"/>
          <w:b w:val="0"/>
          <w:bCs w:val="0"/>
          <w:sz w:val="28"/>
          <w:szCs w:val="28"/>
          <w:u w:val="none"/>
          <w:lang w:val="en-US"/>
        </w:rPr>
      </w:pPr>
    </w:p>
    <w:p>
      <w:pPr>
        <w:ind w:firstLine="253"/>
        <w:jc w:val="left"/>
        <w:rPr>
          <w:rFonts w:hint="default"/>
          <w:b w:val="0"/>
          <w:bCs w:val="0"/>
          <w:sz w:val="28"/>
          <w:szCs w:val="28"/>
          <w:u w:val="none"/>
          <w:lang w:val="en-US"/>
        </w:rPr>
      </w:pPr>
    </w:p>
    <w:p>
      <w:pPr>
        <w:ind w:firstLine="253"/>
        <w:jc w:val="left"/>
        <w:rPr>
          <w:rFonts w:hint="default"/>
          <w:b/>
          <w:bCs/>
          <w:sz w:val="28"/>
          <w:szCs w:val="28"/>
          <w:u w:val="none"/>
          <w:lang w:val="en-US"/>
        </w:rPr>
      </w:pPr>
      <w:r>
        <w:rPr>
          <w:rFonts w:hint="default"/>
          <w:b/>
          <w:bCs/>
          <w:sz w:val="28"/>
          <w:szCs w:val="28"/>
          <w:u w:val="single"/>
          <w:lang w:val="en-US"/>
        </w:rPr>
        <w:t>DEM data</w:t>
      </w:r>
      <w:r>
        <w:rPr>
          <w:rFonts w:hint="default"/>
          <w:b/>
          <w:bCs/>
          <w:sz w:val="28"/>
          <w:szCs w:val="28"/>
          <w:u w:val="none"/>
          <w:lang w:val="en-US"/>
        </w:rPr>
        <w:t xml:space="preserve"> :</w:t>
      </w:r>
    </w:p>
    <w:p>
      <w:pPr>
        <w:ind w:firstLine="253"/>
        <w:jc w:val="left"/>
        <w:rPr>
          <w:rFonts w:hint="default"/>
          <w:b/>
          <w:bCs/>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var dataset = ee.Image('USGS/SRTMGL1_003');</w:t>
      </w:r>
    </w:p>
    <w:p>
      <w:pPr>
        <w:ind w:firstLine="253"/>
        <w:jc w:val="left"/>
        <w:rPr>
          <w:rFonts w:hint="default"/>
          <w:b w:val="0"/>
          <w:bCs w:val="0"/>
          <w:sz w:val="28"/>
          <w:szCs w:val="28"/>
          <w:u w:val="none"/>
          <w:lang w:val="en-US"/>
        </w:rPr>
      </w:pPr>
      <w:r>
        <w:rPr>
          <w:rFonts w:hint="default"/>
          <w:b w:val="0"/>
          <w:bCs w:val="0"/>
          <w:sz w:val="28"/>
          <w:szCs w:val="28"/>
          <w:u w:val="none"/>
          <w:lang w:val="en-US"/>
        </w:rPr>
        <w:t>var roi=ee.FeatureCollection("add path")</w:t>
      </w:r>
    </w:p>
    <w:p>
      <w:pPr>
        <w:ind w:firstLine="253"/>
        <w:jc w:val="left"/>
        <w:rPr>
          <w:rFonts w:hint="default"/>
          <w:b w:val="0"/>
          <w:bCs w:val="0"/>
          <w:sz w:val="28"/>
          <w:szCs w:val="28"/>
          <w:u w:val="none"/>
          <w:lang w:val="en-US"/>
        </w:rPr>
      </w:pPr>
    </w:p>
    <w:p>
      <w:pPr>
        <w:ind w:firstLine="253"/>
        <w:jc w:val="left"/>
        <w:rPr>
          <w:rFonts w:hint="default"/>
          <w:b w:val="0"/>
          <w:bCs w:val="0"/>
          <w:sz w:val="28"/>
          <w:szCs w:val="28"/>
          <w:u w:val="none"/>
          <w:lang w:val="en-US"/>
        </w:rPr>
      </w:pPr>
      <w:r>
        <w:rPr>
          <w:rFonts w:hint="default"/>
          <w:b w:val="0"/>
          <w:bCs w:val="0"/>
          <w:sz w:val="28"/>
          <w:szCs w:val="28"/>
          <w:u w:val="none"/>
          <w:lang w:val="en-US"/>
        </w:rPr>
        <w:t>// Export the slope image to Google Drive</w:t>
      </w:r>
    </w:p>
    <w:p>
      <w:pPr>
        <w:ind w:firstLine="253"/>
        <w:jc w:val="left"/>
        <w:rPr>
          <w:rFonts w:hint="default"/>
          <w:b w:val="0"/>
          <w:bCs w:val="0"/>
          <w:sz w:val="28"/>
          <w:szCs w:val="28"/>
          <w:u w:val="none"/>
          <w:lang w:val="en-US"/>
        </w:rPr>
      </w:pPr>
      <w:r>
        <w:rPr>
          <w:rFonts w:hint="default"/>
          <w:b w:val="0"/>
          <w:bCs w:val="0"/>
          <w:sz w:val="28"/>
          <w:szCs w:val="28"/>
          <w:u w:val="none"/>
          <w:lang w:val="en-US"/>
        </w:rPr>
        <w:t>Export.image.toDrive({</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image: dataset.clip(roi),</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description: 'dem_data',</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scale: 30,</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region: roi,</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maxPixels: 1e13,</w:t>
      </w:r>
    </w:p>
    <w:p>
      <w:pPr>
        <w:ind w:firstLine="253"/>
        <w:jc w:val="left"/>
        <w:rPr>
          <w:rFonts w:hint="default"/>
          <w:b w:val="0"/>
          <w:bCs w:val="0"/>
          <w:sz w:val="28"/>
          <w:szCs w:val="28"/>
          <w:u w:val="none"/>
          <w:lang w:val="en-US"/>
        </w:rPr>
      </w:pPr>
      <w:r>
        <w:rPr>
          <w:rFonts w:hint="default"/>
          <w:b w:val="0"/>
          <w:bCs w:val="0"/>
          <w:sz w:val="28"/>
          <w:szCs w:val="28"/>
          <w:u w:val="none"/>
          <w:lang w:val="en-US"/>
        </w:rPr>
        <w:t xml:space="preserve">  folder: 'Rusle_Project/Input' // Replace with the actual path to your folder</w:t>
      </w:r>
    </w:p>
    <w:p>
      <w:pPr>
        <w:ind w:firstLine="253"/>
        <w:jc w:val="left"/>
        <w:rPr>
          <w:rFonts w:hint="default"/>
          <w:b w:val="0"/>
          <w:bCs w:val="0"/>
          <w:sz w:val="28"/>
          <w:szCs w:val="28"/>
          <w:u w:val="none"/>
          <w:lang w:val="en-US"/>
        </w:rPr>
      </w:pPr>
      <w:r>
        <w:rPr>
          <w:rFonts w:hint="default"/>
          <w:b w:val="0"/>
          <w:bCs w:val="0"/>
          <w:sz w:val="28"/>
          <w:szCs w:val="28"/>
          <w:u w:val="none"/>
          <w:lang w:val="en-US"/>
        </w:rPr>
        <w:t>});</w:t>
      </w:r>
    </w:p>
    <w:sectPr>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20E20"/>
    <w:multiLevelType w:val="singleLevel"/>
    <w:tmpl w:val="8EF20E20"/>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C726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744FB"/>
    <w:rsid w:val="04453DBB"/>
    <w:rsid w:val="06634E23"/>
    <w:rsid w:val="0DC9208D"/>
    <w:rsid w:val="106E47D4"/>
    <w:rsid w:val="14895A43"/>
    <w:rsid w:val="15FD2AA2"/>
    <w:rsid w:val="19EF40C6"/>
    <w:rsid w:val="20F555B5"/>
    <w:rsid w:val="2574065E"/>
    <w:rsid w:val="284C5056"/>
    <w:rsid w:val="2E880B1B"/>
    <w:rsid w:val="40E77E71"/>
    <w:rsid w:val="4A9A4591"/>
    <w:rsid w:val="4EAC7267"/>
    <w:rsid w:val="4F607ED7"/>
    <w:rsid w:val="51F57F51"/>
    <w:rsid w:val="5606767B"/>
    <w:rsid w:val="598C7B04"/>
    <w:rsid w:val="5D694C73"/>
    <w:rsid w:val="620E3DBB"/>
    <w:rsid w:val="67AD2ACA"/>
    <w:rsid w:val="68A1143E"/>
    <w:rsid w:val="6A07282A"/>
    <w:rsid w:val="790138B5"/>
    <w:rsid w:val="7A492DB0"/>
    <w:rsid w:val="7AC41945"/>
    <w:rsid w:val="7B32650D"/>
    <w:rsid w:val="7C4832E7"/>
    <w:rsid w:val="7DD6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2024-04-09T04:20:00Z</dcterms:created>
  <dc:creator>Dell</dc:creator>
  <cp:lastModifiedBy>56_Rabadiya _Deep</cp:lastModifiedBy>
  <dcterms:modified xsi:type="dcterms:W3CDTF">2024-04-17T12:30:56Z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72E7C14039E841D48FC45DD8F34B36C8_11</vt:lpwstr>
  </property>
</Properties>
</file>